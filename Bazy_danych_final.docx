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ECBF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375BFEC1" w14:textId="77777777" w:rsidR="000706BF" w:rsidRPr="00E66506" w:rsidRDefault="000706BF" w:rsidP="000706BF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E66506">
        <w:rPr>
          <w:rFonts w:ascii="Arial" w:hAnsi="Arial" w:cs="Arial"/>
          <w:sz w:val="24"/>
          <w:szCs w:val="24"/>
        </w:rPr>
        <w:t>Sprawozdanie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Bazy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danych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Projekt</w:t>
      </w:r>
      <w:proofErr w:type="spellEnd"/>
    </w:p>
    <w:p w14:paraId="0ED572E7" w14:textId="77777777" w:rsidR="000706BF" w:rsidRPr="00E66506" w:rsidRDefault="000706BF" w:rsidP="00E66506">
      <w:pPr>
        <w:rPr>
          <w:rFonts w:ascii="Arial" w:hAnsi="Arial" w:cs="Arial"/>
          <w:sz w:val="24"/>
          <w:szCs w:val="24"/>
        </w:rPr>
      </w:pPr>
    </w:p>
    <w:p w14:paraId="2DA5D253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4D827BCA" w14:textId="77777777" w:rsidR="000706BF" w:rsidRPr="00E66506" w:rsidRDefault="000706BF" w:rsidP="000706BF">
      <w:pPr>
        <w:pStyle w:val="Akapitzlist"/>
        <w:numPr>
          <w:ilvl w:val="0"/>
          <w:numId w:val="10"/>
        </w:num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E66506">
        <w:rPr>
          <w:rFonts w:ascii="Arial" w:hAnsi="Arial" w:cs="Arial"/>
          <w:b/>
          <w:bCs/>
          <w:sz w:val="24"/>
          <w:szCs w:val="24"/>
        </w:rPr>
        <w:t xml:space="preserve">Temat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cel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projektu</w:t>
      </w:r>
      <w:proofErr w:type="spellEnd"/>
    </w:p>
    <w:p w14:paraId="21D3D2B8" w14:textId="77777777" w:rsidR="000706BF" w:rsidRPr="00E66506" w:rsidRDefault="000706BF" w:rsidP="000706BF">
      <w:pPr>
        <w:pStyle w:val="Akapitzlist"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b/>
          <w:bCs/>
          <w:sz w:val="24"/>
          <w:szCs w:val="24"/>
        </w:rPr>
        <w:t>Temat</w:t>
      </w:r>
      <w:r w:rsidRPr="00E66506">
        <w:rPr>
          <w:rFonts w:ascii="Arial" w:hAnsi="Arial" w:cs="Arial"/>
          <w:sz w:val="24"/>
          <w:szCs w:val="24"/>
        </w:rPr>
        <w:t>: „</w:t>
      </w:r>
      <w:proofErr w:type="spellStart"/>
      <w:r w:rsidRPr="00E66506">
        <w:rPr>
          <w:rFonts w:ascii="Arial" w:hAnsi="Arial" w:cs="Arial"/>
          <w:sz w:val="24"/>
          <w:szCs w:val="24"/>
        </w:rPr>
        <w:t>Aplikacja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bazodanowa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zarządzania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sklepem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E66506">
        <w:rPr>
          <w:rFonts w:ascii="Arial" w:hAnsi="Arial" w:cs="Arial"/>
          <w:sz w:val="24"/>
          <w:szCs w:val="24"/>
        </w:rPr>
        <w:t>elektroniką</w:t>
      </w:r>
      <w:proofErr w:type="spellEnd"/>
      <w:r w:rsidRPr="00E66506">
        <w:rPr>
          <w:rFonts w:ascii="Arial" w:hAnsi="Arial" w:cs="Arial"/>
          <w:sz w:val="24"/>
          <w:szCs w:val="24"/>
        </w:rPr>
        <w:t>”</w:t>
      </w:r>
    </w:p>
    <w:p w14:paraId="5647AA9E" w14:textId="77777777" w:rsidR="000706BF" w:rsidRPr="00E66506" w:rsidRDefault="000706BF" w:rsidP="000706BF">
      <w:pPr>
        <w:pStyle w:val="Akapitzlist"/>
        <w:ind w:left="1440"/>
        <w:rPr>
          <w:rFonts w:ascii="Arial" w:hAnsi="Arial" w:cs="Arial"/>
          <w:sz w:val="24"/>
          <w:szCs w:val="24"/>
        </w:rPr>
      </w:pPr>
    </w:p>
    <w:p w14:paraId="16695E12" w14:textId="77777777" w:rsidR="000706BF" w:rsidRPr="00E66506" w:rsidRDefault="000706BF" w:rsidP="000706BF">
      <w:pPr>
        <w:pStyle w:val="Akapitzlist"/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b/>
          <w:bCs/>
          <w:sz w:val="24"/>
          <w:szCs w:val="24"/>
        </w:rPr>
        <w:t xml:space="preserve">Cel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projektu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implementacja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bazy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danych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oraz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aplikacji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jej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zarządzania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</w:p>
    <w:p w14:paraId="634A96E1" w14:textId="77777777" w:rsidR="000706BF" w:rsidRPr="00E66506" w:rsidRDefault="000706BF" w:rsidP="000706BF">
      <w:pPr>
        <w:pStyle w:val="Akapitzlist"/>
        <w:ind w:left="1440"/>
        <w:rPr>
          <w:rFonts w:ascii="Arial" w:hAnsi="Arial" w:cs="Arial"/>
          <w:sz w:val="24"/>
          <w:szCs w:val="24"/>
        </w:rPr>
      </w:pPr>
    </w:p>
    <w:p w14:paraId="3F8B1460" w14:textId="77777777" w:rsidR="000706BF" w:rsidRPr="00E66506" w:rsidRDefault="000706BF" w:rsidP="000706BF">
      <w:pPr>
        <w:pStyle w:val="Akapitzlist"/>
        <w:numPr>
          <w:ilvl w:val="0"/>
          <w:numId w:val="10"/>
        </w:num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Opis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biznesowy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”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świata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rzeczywistego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>”</w:t>
      </w:r>
    </w:p>
    <w:p w14:paraId="55996A29" w14:textId="77777777" w:rsidR="000706BF" w:rsidRPr="00E66506" w:rsidRDefault="000706BF" w:rsidP="000706BF">
      <w:pPr>
        <w:pStyle w:val="Akapitzlist"/>
        <w:rPr>
          <w:rFonts w:ascii="Arial" w:hAnsi="Arial" w:cs="Arial"/>
          <w:b/>
          <w:bCs/>
          <w:sz w:val="24"/>
          <w:szCs w:val="24"/>
        </w:rPr>
      </w:pPr>
    </w:p>
    <w:p w14:paraId="798A8514" w14:textId="77777777" w:rsidR="000706BF" w:rsidRPr="00E66506" w:rsidRDefault="000706BF" w:rsidP="000706BF">
      <w:pPr>
        <w:pStyle w:val="Akapitzlist"/>
        <w:numPr>
          <w:ilvl w:val="0"/>
          <w:numId w:val="11"/>
        </w:numPr>
        <w:spacing w:after="160" w:line="256" w:lineRule="auto"/>
        <w:rPr>
          <w:rFonts w:ascii="Arial" w:hAnsi="Arial" w:cs="Arial"/>
          <w:sz w:val="24"/>
          <w:szCs w:val="24"/>
        </w:rPr>
      </w:pP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Produkty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Kategorie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>:</w:t>
      </w:r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Magazyn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sklepu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zawiera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różne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podzielone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na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kategorie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6506">
        <w:rPr>
          <w:rFonts w:ascii="Arial" w:hAnsi="Arial" w:cs="Arial"/>
          <w:sz w:val="24"/>
          <w:szCs w:val="24"/>
        </w:rPr>
        <w:t>Produkty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mogą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być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podzespoły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urządzenia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peryferyjne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pamięci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zewnętrzne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6506">
        <w:rPr>
          <w:rFonts w:ascii="Arial" w:hAnsi="Arial" w:cs="Arial"/>
          <w:sz w:val="24"/>
          <w:szCs w:val="24"/>
        </w:rPr>
        <w:t>Każdy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E66506">
        <w:rPr>
          <w:rFonts w:ascii="Arial" w:hAnsi="Arial" w:cs="Arial"/>
          <w:sz w:val="24"/>
          <w:szCs w:val="24"/>
        </w:rPr>
        <w:t>swoje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unikalne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cechy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takie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jak </w:t>
      </w:r>
      <w:proofErr w:type="spellStart"/>
      <w:r w:rsidRPr="00E66506">
        <w:rPr>
          <w:rFonts w:ascii="Arial" w:hAnsi="Arial" w:cs="Arial"/>
          <w:sz w:val="24"/>
          <w:szCs w:val="24"/>
        </w:rPr>
        <w:t>nazwa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opis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cena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dostępność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ID </w:t>
      </w:r>
      <w:proofErr w:type="spellStart"/>
      <w:r w:rsidRPr="00E66506">
        <w:rPr>
          <w:rFonts w:ascii="Arial" w:hAnsi="Arial" w:cs="Arial"/>
          <w:sz w:val="24"/>
          <w:szCs w:val="24"/>
        </w:rPr>
        <w:t>produktu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52203678" w14:textId="77777777" w:rsidR="000706BF" w:rsidRPr="00E66506" w:rsidRDefault="000706BF" w:rsidP="000706BF">
      <w:pPr>
        <w:pStyle w:val="Akapitzlist"/>
        <w:spacing w:line="256" w:lineRule="auto"/>
        <w:ind w:left="1440"/>
        <w:rPr>
          <w:rFonts w:ascii="Arial" w:hAnsi="Arial" w:cs="Arial"/>
          <w:sz w:val="24"/>
          <w:szCs w:val="24"/>
        </w:rPr>
      </w:pPr>
    </w:p>
    <w:p w14:paraId="38D66A24" w14:textId="77777777" w:rsidR="000706BF" w:rsidRPr="00E66506" w:rsidRDefault="000706BF" w:rsidP="000706BF">
      <w:pPr>
        <w:pStyle w:val="Akapitzlist"/>
        <w:numPr>
          <w:ilvl w:val="0"/>
          <w:numId w:val="11"/>
        </w:numPr>
        <w:spacing w:after="160" w:line="256" w:lineRule="auto"/>
        <w:rPr>
          <w:rFonts w:ascii="Arial" w:hAnsi="Arial" w:cs="Arial"/>
          <w:sz w:val="24"/>
          <w:szCs w:val="24"/>
        </w:rPr>
      </w:pP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Zarządzanie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Stanem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Magazynu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>:</w:t>
      </w:r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Kluczowym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zadaniem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magazynu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ścisłe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monitorowanie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ilości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dostępnych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oraz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zarządzanie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stanem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magazynu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. To </w:t>
      </w:r>
      <w:proofErr w:type="spellStart"/>
      <w:r w:rsidRPr="00E66506">
        <w:rPr>
          <w:rFonts w:ascii="Arial" w:hAnsi="Arial" w:cs="Arial"/>
          <w:sz w:val="24"/>
          <w:szCs w:val="24"/>
        </w:rPr>
        <w:t>obejmuje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zarówno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oznaczanie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jako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dostępne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jak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zdejmowanie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ich z </w:t>
      </w:r>
      <w:proofErr w:type="spellStart"/>
      <w:r w:rsidRPr="00E66506">
        <w:rPr>
          <w:rFonts w:ascii="Arial" w:hAnsi="Arial" w:cs="Arial"/>
          <w:sz w:val="24"/>
          <w:szCs w:val="24"/>
        </w:rPr>
        <w:t>dostępności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E66506">
        <w:rPr>
          <w:rFonts w:ascii="Arial" w:hAnsi="Arial" w:cs="Arial"/>
          <w:sz w:val="24"/>
          <w:szCs w:val="24"/>
        </w:rPr>
        <w:t>przypadku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braku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14B2CB09" w14:textId="77777777" w:rsidR="000706BF" w:rsidRPr="00E66506" w:rsidRDefault="000706BF" w:rsidP="000706BF">
      <w:pPr>
        <w:pStyle w:val="Akapitzlist"/>
        <w:rPr>
          <w:rFonts w:ascii="Arial" w:hAnsi="Arial" w:cs="Arial"/>
          <w:sz w:val="24"/>
          <w:szCs w:val="24"/>
        </w:rPr>
      </w:pPr>
    </w:p>
    <w:p w14:paraId="2A23D796" w14:textId="77777777" w:rsidR="000706BF" w:rsidRPr="00E66506" w:rsidRDefault="000706BF" w:rsidP="000706BF">
      <w:pPr>
        <w:pStyle w:val="Akapitzlist"/>
        <w:spacing w:line="256" w:lineRule="auto"/>
        <w:ind w:left="1440"/>
        <w:rPr>
          <w:rFonts w:ascii="Arial" w:hAnsi="Arial" w:cs="Arial"/>
          <w:sz w:val="24"/>
          <w:szCs w:val="24"/>
        </w:rPr>
      </w:pPr>
    </w:p>
    <w:p w14:paraId="3C125BA0" w14:textId="77777777" w:rsidR="000706BF" w:rsidRPr="00E66506" w:rsidRDefault="000706BF" w:rsidP="000706BF">
      <w:pPr>
        <w:pStyle w:val="Akapitzlist"/>
        <w:numPr>
          <w:ilvl w:val="0"/>
          <w:numId w:val="11"/>
        </w:numPr>
        <w:spacing w:after="160" w:line="256" w:lineRule="auto"/>
        <w:rPr>
          <w:rFonts w:ascii="Arial" w:hAnsi="Arial" w:cs="Arial"/>
          <w:sz w:val="24"/>
          <w:szCs w:val="24"/>
        </w:rPr>
      </w:pP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Zamówienia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>:</w:t>
      </w:r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Handlowcy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składają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zamówienia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na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dostępne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E66506">
        <w:rPr>
          <w:rFonts w:ascii="Arial" w:hAnsi="Arial" w:cs="Arial"/>
          <w:sz w:val="24"/>
          <w:szCs w:val="24"/>
        </w:rPr>
        <w:t>magazynie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6506">
        <w:rPr>
          <w:rFonts w:ascii="Arial" w:hAnsi="Arial" w:cs="Arial"/>
          <w:sz w:val="24"/>
          <w:szCs w:val="24"/>
        </w:rPr>
        <w:t>Magazyn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musi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obsługiwać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te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zamówienia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dostarczając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 do </w:t>
      </w:r>
      <w:proofErr w:type="spellStart"/>
      <w:r w:rsidRPr="00E66506">
        <w:rPr>
          <w:rFonts w:ascii="Arial" w:hAnsi="Arial" w:cs="Arial"/>
          <w:sz w:val="24"/>
          <w:szCs w:val="24"/>
        </w:rPr>
        <w:t>magazynów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E66506">
        <w:rPr>
          <w:rFonts w:ascii="Arial" w:hAnsi="Arial" w:cs="Arial"/>
          <w:sz w:val="24"/>
          <w:szCs w:val="24"/>
        </w:rPr>
        <w:t>sklepie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2751E391" w14:textId="77777777" w:rsidR="000706BF" w:rsidRPr="00E66506" w:rsidRDefault="000706BF" w:rsidP="000706BF">
      <w:pPr>
        <w:pStyle w:val="Akapitzlist"/>
        <w:spacing w:line="256" w:lineRule="auto"/>
        <w:ind w:left="1440"/>
        <w:rPr>
          <w:rFonts w:ascii="Arial" w:hAnsi="Arial" w:cs="Arial"/>
          <w:sz w:val="24"/>
          <w:szCs w:val="24"/>
        </w:rPr>
      </w:pPr>
    </w:p>
    <w:p w14:paraId="0B93EE5F" w14:textId="77777777" w:rsidR="000706BF" w:rsidRPr="00E66506" w:rsidRDefault="000706BF" w:rsidP="000706BF">
      <w:pPr>
        <w:pStyle w:val="Akapitzlist"/>
        <w:numPr>
          <w:ilvl w:val="0"/>
          <w:numId w:val="11"/>
        </w:numPr>
        <w:spacing w:after="160" w:line="256" w:lineRule="auto"/>
        <w:rPr>
          <w:rFonts w:ascii="Arial" w:hAnsi="Arial" w:cs="Arial"/>
          <w:sz w:val="24"/>
          <w:szCs w:val="24"/>
        </w:rPr>
      </w:pP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Dostawa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Logistyka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>:</w:t>
      </w:r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Magazyn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musi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zarządzać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procesem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dostawy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towarów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zarówno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tych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przychodzących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magazynu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jak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tych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wychodzących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452C6AEF" w14:textId="77777777" w:rsidR="000706BF" w:rsidRPr="00E66506" w:rsidRDefault="000706BF" w:rsidP="000706BF">
      <w:pPr>
        <w:pStyle w:val="Akapitzlist"/>
        <w:rPr>
          <w:rFonts w:ascii="Arial" w:hAnsi="Arial" w:cs="Arial"/>
          <w:sz w:val="24"/>
          <w:szCs w:val="24"/>
        </w:rPr>
      </w:pPr>
    </w:p>
    <w:p w14:paraId="540F240C" w14:textId="77777777" w:rsidR="000706BF" w:rsidRPr="00E66506" w:rsidRDefault="000706BF" w:rsidP="000706BF">
      <w:pPr>
        <w:pStyle w:val="Akapitzlist"/>
        <w:spacing w:line="256" w:lineRule="auto"/>
        <w:ind w:left="1440"/>
        <w:rPr>
          <w:rFonts w:ascii="Arial" w:hAnsi="Arial" w:cs="Arial"/>
          <w:sz w:val="24"/>
          <w:szCs w:val="24"/>
        </w:rPr>
      </w:pPr>
    </w:p>
    <w:p w14:paraId="63E6B64D" w14:textId="77777777" w:rsidR="000706BF" w:rsidRPr="00E66506" w:rsidRDefault="000706BF" w:rsidP="000706BF">
      <w:pPr>
        <w:pStyle w:val="Akapitzlist"/>
        <w:numPr>
          <w:ilvl w:val="0"/>
          <w:numId w:val="11"/>
        </w:numPr>
        <w:spacing w:after="160" w:line="256" w:lineRule="auto"/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b/>
          <w:bCs/>
          <w:sz w:val="24"/>
          <w:szCs w:val="24"/>
        </w:rPr>
        <w:t xml:space="preserve">Analiza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Danych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>:</w:t>
      </w:r>
      <w:r w:rsidRPr="00E66506">
        <w:rPr>
          <w:rFonts w:ascii="Arial" w:hAnsi="Arial" w:cs="Arial"/>
          <w:sz w:val="24"/>
          <w:szCs w:val="24"/>
        </w:rPr>
        <w:t xml:space="preserve"> Dane z </w:t>
      </w:r>
      <w:proofErr w:type="spellStart"/>
      <w:r w:rsidRPr="00E66506">
        <w:rPr>
          <w:rFonts w:ascii="Arial" w:hAnsi="Arial" w:cs="Arial"/>
          <w:sz w:val="24"/>
          <w:szCs w:val="24"/>
        </w:rPr>
        <w:t>magazynu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są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cennym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źródłem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informacji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E66506">
        <w:rPr>
          <w:rFonts w:ascii="Arial" w:hAnsi="Arial" w:cs="Arial"/>
          <w:sz w:val="24"/>
          <w:szCs w:val="24"/>
        </w:rPr>
        <w:t>trendach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sprzedaży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efektywności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operacji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. Analiza </w:t>
      </w:r>
      <w:proofErr w:type="spellStart"/>
      <w:r w:rsidRPr="00E66506">
        <w:rPr>
          <w:rFonts w:ascii="Arial" w:hAnsi="Arial" w:cs="Arial"/>
          <w:sz w:val="24"/>
          <w:szCs w:val="24"/>
        </w:rPr>
        <w:t>danych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pozwala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na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lepsze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zarządzanie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asortymentem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dostosowanie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oferty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potrzeb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klientów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24EC8EED" w14:textId="77777777" w:rsidR="000706BF" w:rsidRPr="00E66506" w:rsidRDefault="000706BF" w:rsidP="000706BF">
      <w:pPr>
        <w:pStyle w:val="Akapitzlist"/>
        <w:spacing w:line="256" w:lineRule="auto"/>
        <w:ind w:left="1440"/>
        <w:rPr>
          <w:rFonts w:ascii="Arial" w:hAnsi="Arial" w:cs="Arial"/>
          <w:sz w:val="24"/>
          <w:szCs w:val="24"/>
        </w:rPr>
      </w:pPr>
    </w:p>
    <w:p w14:paraId="2233E39B" w14:textId="77777777" w:rsidR="000706BF" w:rsidRPr="00E66506" w:rsidRDefault="000706BF" w:rsidP="000706BF">
      <w:pPr>
        <w:pStyle w:val="Akapitzlist"/>
        <w:numPr>
          <w:ilvl w:val="0"/>
          <w:numId w:val="11"/>
        </w:numPr>
        <w:spacing w:after="160" w:line="256" w:lineRule="auto"/>
        <w:rPr>
          <w:rFonts w:ascii="Arial" w:hAnsi="Arial" w:cs="Arial"/>
          <w:sz w:val="24"/>
          <w:szCs w:val="24"/>
        </w:rPr>
      </w:pP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Archiwizacja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danych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66506">
        <w:rPr>
          <w:rFonts w:ascii="Arial" w:hAnsi="Arial" w:cs="Arial"/>
          <w:sz w:val="24"/>
          <w:szCs w:val="24"/>
        </w:rPr>
        <w:t>Dane(</w:t>
      </w:r>
      <w:proofErr w:type="spellStart"/>
      <w:r w:rsidRPr="00E66506">
        <w:rPr>
          <w:rFonts w:ascii="Arial" w:hAnsi="Arial" w:cs="Arial"/>
          <w:sz w:val="24"/>
          <w:szCs w:val="24"/>
        </w:rPr>
        <w:t>daty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zakupu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ceny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z </w:t>
      </w:r>
      <w:proofErr w:type="spellStart"/>
      <w:r w:rsidRPr="00E66506">
        <w:rPr>
          <w:rFonts w:ascii="Arial" w:hAnsi="Arial" w:cs="Arial"/>
          <w:sz w:val="24"/>
          <w:szCs w:val="24"/>
        </w:rPr>
        <w:t>którego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sklepu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zostały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kupione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jaki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pracownik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wykonał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transakcje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66506">
        <w:rPr>
          <w:rFonts w:ascii="Arial" w:hAnsi="Arial" w:cs="Arial"/>
          <w:sz w:val="24"/>
          <w:szCs w:val="24"/>
        </w:rPr>
        <w:t>są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zapisywane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przez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aplikacje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E66506">
        <w:rPr>
          <w:rFonts w:ascii="Arial" w:hAnsi="Arial" w:cs="Arial"/>
          <w:sz w:val="24"/>
          <w:szCs w:val="24"/>
        </w:rPr>
        <w:t>logach</w:t>
      </w:r>
      <w:proofErr w:type="spellEnd"/>
      <w:r w:rsidRPr="00E66506">
        <w:rPr>
          <w:rFonts w:ascii="Arial" w:hAnsi="Arial" w:cs="Arial"/>
          <w:sz w:val="24"/>
          <w:szCs w:val="24"/>
        </w:rPr>
        <w:t>/</w:t>
      </w:r>
      <w:proofErr w:type="spellStart"/>
      <w:r w:rsidRPr="00E66506">
        <w:rPr>
          <w:rFonts w:ascii="Arial" w:hAnsi="Arial" w:cs="Arial"/>
          <w:sz w:val="24"/>
          <w:szCs w:val="24"/>
        </w:rPr>
        <w:t>historii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</w:p>
    <w:p w14:paraId="3BAF6C0E" w14:textId="77777777" w:rsidR="000706BF" w:rsidRPr="00E66506" w:rsidRDefault="000706BF" w:rsidP="000706BF">
      <w:pPr>
        <w:spacing w:line="256" w:lineRule="auto"/>
        <w:ind w:left="720"/>
        <w:rPr>
          <w:rFonts w:ascii="Arial" w:hAnsi="Arial" w:cs="Arial"/>
          <w:sz w:val="24"/>
          <w:szCs w:val="24"/>
        </w:rPr>
      </w:pPr>
    </w:p>
    <w:p w14:paraId="53D11825" w14:textId="77777777" w:rsidR="000706BF" w:rsidRPr="00E66506" w:rsidRDefault="000706BF" w:rsidP="000706BF">
      <w:pPr>
        <w:pStyle w:val="Akapitzlist"/>
        <w:ind w:left="1440"/>
        <w:rPr>
          <w:rFonts w:ascii="Arial" w:hAnsi="Arial" w:cs="Arial"/>
          <w:b/>
          <w:bCs/>
          <w:sz w:val="24"/>
          <w:szCs w:val="24"/>
        </w:rPr>
      </w:pPr>
    </w:p>
    <w:p w14:paraId="17983316" w14:textId="77777777" w:rsidR="000706BF" w:rsidRPr="00E66506" w:rsidRDefault="000706BF" w:rsidP="000706BF">
      <w:pPr>
        <w:pStyle w:val="Akapitzlist"/>
        <w:numPr>
          <w:ilvl w:val="0"/>
          <w:numId w:val="10"/>
        </w:num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E66506">
        <w:rPr>
          <w:rFonts w:ascii="Arial" w:hAnsi="Arial" w:cs="Arial"/>
          <w:b/>
          <w:bCs/>
          <w:sz w:val="24"/>
          <w:szCs w:val="24"/>
        </w:rPr>
        <w:lastRenderedPageBreak/>
        <w:t xml:space="preserve">Lista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wymagań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funkcjonalnych</w:t>
      </w:r>
      <w:proofErr w:type="spellEnd"/>
    </w:p>
    <w:p w14:paraId="44EC9F32" w14:textId="77777777" w:rsidR="000706BF" w:rsidRPr="00E66506" w:rsidRDefault="000706BF" w:rsidP="000706BF">
      <w:pPr>
        <w:pStyle w:val="Akapitzlist"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REQ001 - </w:t>
      </w:r>
      <w:proofErr w:type="spellStart"/>
      <w:r w:rsidRPr="00E66506">
        <w:rPr>
          <w:rFonts w:ascii="Arial" w:hAnsi="Arial" w:cs="Arial"/>
          <w:sz w:val="24"/>
          <w:szCs w:val="24"/>
        </w:rPr>
        <w:t>Aplikacja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umożliwia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rejestracje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konta</w:t>
      </w:r>
      <w:proofErr w:type="spellEnd"/>
    </w:p>
    <w:p w14:paraId="44A41097" w14:textId="77777777" w:rsidR="000706BF" w:rsidRPr="00E66506" w:rsidRDefault="000706BF" w:rsidP="000706BF">
      <w:pPr>
        <w:pStyle w:val="Akapitzlist"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REQ002 - </w:t>
      </w:r>
      <w:proofErr w:type="spellStart"/>
      <w:r w:rsidRPr="00E66506">
        <w:rPr>
          <w:rFonts w:ascii="Arial" w:hAnsi="Arial" w:cs="Arial"/>
          <w:sz w:val="24"/>
          <w:szCs w:val="24"/>
        </w:rPr>
        <w:t>Aplikacja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umożliwia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logowanie</w:t>
      </w:r>
      <w:proofErr w:type="spellEnd"/>
    </w:p>
    <w:p w14:paraId="651D3902" w14:textId="77777777" w:rsidR="000706BF" w:rsidRPr="00E66506" w:rsidRDefault="000706BF" w:rsidP="000706BF">
      <w:pPr>
        <w:pStyle w:val="Akapitzlist"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REQ003 - </w:t>
      </w:r>
      <w:proofErr w:type="spellStart"/>
      <w:r w:rsidRPr="00E66506">
        <w:rPr>
          <w:rFonts w:ascii="Arial" w:hAnsi="Arial" w:cs="Arial"/>
          <w:sz w:val="24"/>
          <w:szCs w:val="24"/>
        </w:rPr>
        <w:t>Aplikacja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umożliwia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dodawanie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usuwanie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edycje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produktów</w:t>
      </w:r>
      <w:proofErr w:type="spellEnd"/>
    </w:p>
    <w:p w14:paraId="2D20FEDC" w14:textId="77777777" w:rsidR="000706BF" w:rsidRPr="00E66506" w:rsidRDefault="000706BF" w:rsidP="000706BF">
      <w:pPr>
        <w:pStyle w:val="Akapitzlist"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REQ004 - </w:t>
      </w:r>
      <w:proofErr w:type="spellStart"/>
      <w:r w:rsidRPr="00E66506">
        <w:rPr>
          <w:rFonts w:ascii="Arial" w:hAnsi="Arial" w:cs="Arial"/>
          <w:sz w:val="24"/>
          <w:szCs w:val="24"/>
        </w:rPr>
        <w:t>Aplikacja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umożliwia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składanie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zamówień</w:t>
      </w:r>
      <w:proofErr w:type="spellEnd"/>
    </w:p>
    <w:p w14:paraId="65DDFE6F" w14:textId="77777777" w:rsidR="000706BF" w:rsidRPr="00E66506" w:rsidRDefault="000706BF" w:rsidP="000706BF">
      <w:pPr>
        <w:pStyle w:val="Akapitzlist"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REQ005 - </w:t>
      </w:r>
      <w:proofErr w:type="spellStart"/>
      <w:r w:rsidRPr="00E66506">
        <w:rPr>
          <w:rFonts w:ascii="Arial" w:hAnsi="Arial" w:cs="Arial"/>
          <w:sz w:val="24"/>
          <w:szCs w:val="24"/>
        </w:rPr>
        <w:t>Aplikacja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umożliwia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zarządzanie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użytkownikami</w:t>
      </w:r>
      <w:proofErr w:type="spellEnd"/>
    </w:p>
    <w:p w14:paraId="1076D13A" w14:textId="77777777" w:rsidR="000706BF" w:rsidRPr="00E66506" w:rsidRDefault="000706BF" w:rsidP="000706BF">
      <w:pPr>
        <w:pStyle w:val="Akapitzlist"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REQ006 - </w:t>
      </w:r>
      <w:proofErr w:type="spellStart"/>
      <w:r w:rsidRPr="00E66506">
        <w:rPr>
          <w:rFonts w:ascii="Arial" w:hAnsi="Arial" w:cs="Arial"/>
          <w:sz w:val="24"/>
          <w:szCs w:val="24"/>
        </w:rPr>
        <w:t>Aplikacja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umożliwia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tworzenie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raportów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stanu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magazynu</w:t>
      </w:r>
      <w:proofErr w:type="spellEnd"/>
    </w:p>
    <w:p w14:paraId="39455CF0" w14:textId="77777777" w:rsidR="000706BF" w:rsidRPr="00E66506" w:rsidRDefault="000706BF" w:rsidP="000706BF">
      <w:pPr>
        <w:pStyle w:val="Akapitzlist"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REQ007 - </w:t>
      </w:r>
      <w:proofErr w:type="spellStart"/>
      <w:r w:rsidRPr="00E66506">
        <w:rPr>
          <w:rFonts w:ascii="Arial" w:hAnsi="Arial" w:cs="Arial"/>
          <w:sz w:val="24"/>
          <w:szCs w:val="24"/>
        </w:rPr>
        <w:t>Aplikacja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umożliwia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rozdział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pozwoleń</w:t>
      </w:r>
      <w:proofErr w:type="spellEnd"/>
    </w:p>
    <w:p w14:paraId="350B25E0" w14:textId="77777777" w:rsidR="000706BF" w:rsidRPr="00E66506" w:rsidRDefault="000706BF" w:rsidP="000706BF">
      <w:pPr>
        <w:pStyle w:val="Akapitzlist"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REQ008 - </w:t>
      </w:r>
      <w:proofErr w:type="spellStart"/>
      <w:r w:rsidRPr="00E66506">
        <w:rPr>
          <w:rFonts w:ascii="Arial" w:hAnsi="Arial" w:cs="Arial"/>
          <w:sz w:val="24"/>
          <w:szCs w:val="24"/>
        </w:rPr>
        <w:t>Aplikacja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umożliwia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użytkownikom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przegląd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produktów</w:t>
      </w:r>
      <w:proofErr w:type="spellEnd"/>
    </w:p>
    <w:p w14:paraId="07B8CF2E" w14:textId="77777777" w:rsidR="000706BF" w:rsidRPr="00E66506" w:rsidRDefault="000706BF" w:rsidP="000706BF">
      <w:pPr>
        <w:pStyle w:val="Akapitzlist"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REQ009 - </w:t>
      </w:r>
      <w:proofErr w:type="spellStart"/>
      <w:r w:rsidRPr="00E66506">
        <w:rPr>
          <w:rFonts w:ascii="Arial" w:hAnsi="Arial" w:cs="Arial"/>
          <w:sz w:val="24"/>
          <w:szCs w:val="24"/>
        </w:rPr>
        <w:t>Aplikacja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umożliwia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edycje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stanu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produktu</w:t>
      </w:r>
      <w:proofErr w:type="spellEnd"/>
    </w:p>
    <w:p w14:paraId="57F0D227" w14:textId="77777777" w:rsidR="000706BF" w:rsidRPr="00E66506" w:rsidRDefault="000706BF" w:rsidP="000706BF">
      <w:pPr>
        <w:pStyle w:val="Akapitzlist"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REQ010 - </w:t>
      </w:r>
      <w:proofErr w:type="spellStart"/>
      <w:r w:rsidRPr="00E66506">
        <w:rPr>
          <w:rFonts w:ascii="Arial" w:hAnsi="Arial" w:cs="Arial"/>
          <w:sz w:val="24"/>
          <w:szCs w:val="24"/>
        </w:rPr>
        <w:t>Aplikacja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umożliwia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filtrowanie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wyników</w:t>
      </w:r>
      <w:proofErr w:type="spellEnd"/>
    </w:p>
    <w:p w14:paraId="4CBB1615" w14:textId="77777777" w:rsidR="000706BF" w:rsidRPr="00E66506" w:rsidRDefault="000706BF" w:rsidP="000706BF">
      <w:pPr>
        <w:pStyle w:val="Akapitzlist"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REQ011 - </w:t>
      </w:r>
      <w:proofErr w:type="spellStart"/>
      <w:r w:rsidRPr="00E66506">
        <w:rPr>
          <w:rFonts w:ascii="Arial" w:hAnsi="Arial" w:cs="Arial"/>
          <w:sz w:val="24"/>
          <w:szCs w:val="24"/>
        </w:rPr>
        <w:t>Aplikacja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umożliwia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akceptacje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lub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odrzucenie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zamówień</w:t>
      </w:r>
      <w:proofErr w:type="spellEnd"/>
    </w:p>
    <w:p w14:paraId="404AFD65" w14:textId="77777777" w:rsidR="000706BF" w:rsidRPr="00E66506" w:rsidRDefault="000706BF" w:rsidP="000706BF">
      <w:pPr>
        <w:pStyle w:val="Akapitzlist"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REQ012 - </w:t>
      </w:r>
      <w:proofErr w:type="spellStart"/>
      <w:r w:rsidRPr="00E66506">
        <w:rPr>
          <w:rFonts w:ascii="Arial" w:hAnsi="Arial" w:cs="Arial"/>
          <w:sz w:val="24"/>
          <w:szCs w:val="24"/>
        </w:rPr>
        <w:t>Aplikacja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zapisuje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historię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działań</w:t>
      </w:r>
      <w:proofErr w:type="spellEnd"/>
    </w:p>
    <w:p w14:paraId="17E7D666" w14:textId="77777777" w:rsidR="000706BF" w:rsidRPr="00E66506" w:rsidRDefault="000706BF" w:rsidP="000706BF">
      <w:pPr>
        <w:pStyle w:val="Akapitzlist"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REQ016 - </w:t>
      </w:r>
      <w:proofErr w:type="spellStart"/>
      <w:r w:rsidRPr="00E66506">
        <w:rPr>
          <w:rFonts w:ascii="Arial" w:hAnsi="Arial" w:cs="Arial"/>
          <w:sz w:val="24"/>
          <w:szCs w:val="24"/>
        </w:rPr>
        <w:t>Aplikacja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umożliwia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zwiększanie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liczby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użytkowników</w:t>
      </w:r>
      <w:proofErr w:type="spellEnd"/>
    </w:p>
    <w:p w14:paraId="3418BE34" w14:textId="77777777" w:rsidR="000706BF" w:rsidRPr="00E66506" w:rsidRDefault="000706BF" w:rsidP="000706BF">
      <w:pPr>
        <w:pStyle w:val="Akapitzlist"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REQ017 - </w:t>
      </w:r>
      <w:proofErr w:type="spellStart"/>
      <w:r w:rsidRPr="00E66506">
        <w:rPr>
          <w:rFonts w:ascii="Arial" w:hAnsi="Arial" w:cs="Arial"/>
          <w:sz w:val="24"/>
          <w:szCs w:val="24"/>
        </w:rPr>
        <w:t>Aplikacja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przechowuje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dane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E66506">
        <w:rPr>
          <w:rFonts w:ascii="Arial" w:hAnsi="Arial" w:cs="Arial"/>
          <w:sz w:val="24"/>
          <w:szCs w:val="24"/>
        </w:rPr>
        <w:t>użytkownikach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produktach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E66506">
        <w:rPr>
          <w:rFonts w:ascii="Arial" w:hAnsi="Arial" w:cs="Arial"/>
          <w:sz w:val="24"/>
          <w:szCs w:val="24"/>
        </w:rPr>
        <w:t>bazie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danych</w:t>
      </w:r>
      <w:proofErr w:type="spellEnd"/>
    </w:p>
    <w:p w14:paraId="34459EBE" w14:textId="77777777" w:rsidR="000706BF" w:rsidRPr="00E66506" w:rsidRDefault="000706BF" w:rsidP="000706BF">
      <w:pPr>
        <w:pStyle w:val="Akapitzlist"/>
        <w:rPr>
          <w:rFonts w:ascii="Arial" w:hAnsi="Arial" w:cs="Arial"/>
          <w:b/>
          <w:bCs/>
          <w:sz w:val="24"/>
          <w:szCs w:val="24"/>
        </w:rPr>
      </w:pPr>
    </w:p>
    <w:p w14:paraId="6DE7AE4C" w14:textId="77777777" w:rsidR="000706BF" w:rsidRPr="00E66506" w:rsidRDefault="000706BF" w:rsidP="000706BF">
      <w:pPr>
        <w:pStyle w:val="Akapitzlist"/>
        <w:numPr>
          <w:ilvl w:val="0"/>
          <w:numId w:val="10"/>
        </w:num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E66506">
        <w:rPr>
          <w:rFonts w:ascii="Arial" w:hAnsi="Arial" w:cs="Arial"/>
          <w:b/>
          <w:bCs/>
          <w:sz w:val="24"/>
          <w:szCs w:val="24"/>
        </w:rPr>
        <w:t xml:space="preserve">Lista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wymagań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niefunkcjonalnych</w:t>
      </w:r>
      <w:proofErr w:type="spellEnd"/>
    </w:p>
    <w:p w14:paraId="6C167A31" w14:textId="77777777" w:rsidR="000706BF" w:rsidRPr="00E66506" w:rsidRDefault="000706BF" w:rsidP="000706BF">
      <w:pPr>
        <w:pStyle w:val="Akapitzlist"/>
        <w:numPr>
          <w:ilvl w:val="0"/>
          <w:numId w:val="1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REQ014 - System </w:t>
      </w:r>
      <w:proofErr w:type="spellStart"/>
      <w:r w:rsidRPr="00E66506">
        <w:rPr>
          <w:rFonts w:ascii="Arial" w:hAnsi="Arial" w:cs="Arial"/>
          <w:sz w:val="24"/>
          <w:szCs w:val="24"/>
        </w:rPr>
        <w:t>zapewnia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bezpieczną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autoryzacje</w:t>
      </w:r>
      <w:proofErr w:type="spellEnd"/>
    </w:p>
    <w:p w14:paraId="355A88E3" w14:textId="77777777" w:rsidR="000706BF" w:rsidRPr="00E66506" w:rsidRDefault="000706BF" w:rsidP="000706BF">
      <w:pPr>
        <w:pStyle w:val="Akapitzlist"/>
        <w:numPr>
          <w:ilvl w:val="0"/>
          <w:numId w:val="1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REQ015 - </w:t>
      </w:r>
      <w:proofErr w:type="spellStart"/>
      <w:r w:rsidRPr="00E66506">
        <w:rPr>
          <w:rFonts w:ascii="Arial" w:hAnsi="Arial" w:cs="Arial"/>
          <w:sz w:val="24"/>
          <w:szCs w:val="24"/>
        </w:rPr>
        <w:t>Aplikacja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bezpiecznie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przechowywuje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dane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produktów</w:t>
      </w:r>
      <w:proofErr w:type="spellEnd"/>
    </w:p>
    <w:p w14:paraId="6D423345" w14:textId="77777777" w:rsidR="000706BF" w:rsidRPr="00E66506" w:rsidRDefault="000706BF" w:rsidP="000706BF">
      <w:pPr>
        <w:rPr>
          <w:rFonts w:ascii="Arial" w:hAnsi="Arial" w:cs="Arial"/>
          <w:b/>
          <w:bCs/>
          <w:sz w:val="24"/>
          <w:szCs w:val="24"/>
        </w:rPr>
      </w:pPr>
    </w:p>
    <w:p w14:paraId="1FB5D0DC" w14:textId="77777777" w:rsidR="000706BF" w:rsidRPr="00E66506" w:rsidRDefault="000706BF" w:rsidP="000706BF">
      <w:pPr>
        <w:rPr>
          <w:rFonts w:ascii="Arial" w:hAnsi="Arial" w:cs="Arial"/>
          <w:b/>
          <w:bCs/>
          <w:sz w:val="24"/>
          <w:szCs w:val="24"/>
        </w:rPr>
      </w:pPr>
    </w:p>
    <w:p w14:paraId="1D1A45E4" w14:textId="77777777" w:rsidR="000706BF" w:rsidRPr="00E66506" w:rsidRDefault="000706BF" w:rsidP="000706BF">
      <w:pPr>
        <w:pStyle w:val="Akapitzlist"/>
        <w:numPr>
          <w:ilvl w:val="0"/>
          <w:numId w:val="10"/>
        </w:num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E66506">
        <w:rPr>
          <w:rFonts w:ascii="Arial" w:hAnsi="Arial" w:cs="Arial"/>
          <w:b/>
          <w:bCs/>
          <w:sz w:val="24"/>
          <w:szCs w:val="24"/>
        </w:rPr>
        <w:t xml:space="preserve">Diagram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wymagań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funkcjonalnych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nie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funkcjonalnych</w:t>
      </w:r>
      <w:proofErr w:type="spellEnd"/>
    </w:p>
    <w:p w14:paraId="13F7F7A0" w14:textId="77777777" w:rsidR="000706BF" w:rsidRPr="00E66506" w:rsidRDefault="000706BF" w:rsidP="000706BF">
      <w:pPr>
        <w:pStyle w:val="Akapitzlist"/>
        <w:rPr>
          <w:rFonts w:ascii="Arial" w:hAnsi="Arial" w:cs="Arial"/>
          <w:b/>
          <w:bCs/>
          <w:sz w:val="24"/>
          <w:szCs w:val="24"/>
        </w:rPr>
      </w:pPr>
      <w:r w:rsidRPr="00E6650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F8D04D7" wp14:editId="7FFF724F">
            <wp:extent cx="9053141" cy="5823875"/>
            <wp:effectExtent l="0" t="4763" r="0" b="0"/>
            <wp:docPr id="774023435" name="Obraz 3" descr="Obraz zawierający tekst, Czcionka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23435" name="Obraz 3" descr="Obraz zawierający tekst, Czcionka, diagram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03703" cy="585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66A7" w14:textId="77777777" w:rsidR="000706BF" w:rsidRPr="00E66506" w:rsidRDefault="000706BF" w:rsidP="000706BF">
      <w:pPr>
        <w:pStyle w:val="Akapitzlist"/>
        <w:rPr>
          <w:rFonts w:ascii="Arial" w:hAnsi="Arial" w:cs="Arial"/>
          <w:b/>
          <w:bCs/>
          <w:sz w:val="24"/>
          <w:szCs w:val="24"/>
        </w:rPr>
      </w:pPr>
    </w:p>
    <w:p w14:paraId="70E5F0FA" w14:textId="77777777" w:rsidR="000706BF" w:rsidRPr="00E66506" w:rsidRDefault="000706BF" w:rsidP="000706BF">
      <w:pPr>
        <w:pStyle w:val="Akapitzlist"/>
        <w:rPr>
          <w:rFonts w:ascii="Arial" w:hAnsi="Arial" w:cs="Arial"/>
          <w:b/>
          <w:bCs/>
          <w:sz w:val="24"/>
          <w:szCs w:val="24"/>
        </w:rPr>
      </w:pPr>
    </w:p>
    <w:p w14:paraId="405A9EA2" w14:textId="77777777" w:rsidR="000706BF" w:rsidRPr="00E66506" w:rsidRDefault="000706BF" w:rsidP="000706BF">
      <w:pPr>
        <w:pStyle w:val="Akapitzlist"/>
        <w:numPr>
          <w:ilvl w:val="0"/>
          <w:numId w:val="10"/>
        </w:num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E66506">
        <w:rPr>
          <w:rFonts w:ascii="Arial" w:hAnsi="Arial" w:cs="Arial"/>
          <w:b/>
          <w:bCs/>
          <w:sz w:val="24"/>
          <w:szCs w:val="24"/>
        </w:rPr>
        <w:t xml:space="preserve">Diagram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przypadków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użycia</w:t>
      </w:r>
      <w:proofErr w:type="spellEnd"/>
    </w:p>
    <w:p w14:paraId="6F847169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D14879" wp14:editId="48D60287">
            <wp:extent cx="5762625" cy="5791200"/>
            <wp:effectExtent l="0" t="0" r="9525" b="0"/>
            <wp:docPr id="734115451" name="Obraz 2" descr="Obraz zawierający tekst, diagram, lini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15451" name="Obraz 2" descr="Obraz zawierający tekst, diagram, linia, Równolegl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FAAB3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5944820C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343DEB37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46756330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206B09D9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45658267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62488893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13AC6378" w14:textId="77777777" w:rsidR="000706BF" w:rsidRPr="00E66506" w:rsidRDefault="000706BF" w:rsidP="000706BF">
      <w:pPr>
        <w:pStyle w:val="Akapitzlist"/>
        <w:numPr>
          <w:ilvl w:val="0"/>
          <w:numId w:val="10"/>
        </w:num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lastRenderedPageBreak/>
        <w:t>Definicja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aktorów</w:t>
      </w:r>
      <w:proofErr w:type="spellEnd"/>
    </w:p>
    <w:tbl>
      <w:tblPr>
        <w:tblStyle w:val="Tabela-Siatka"/>
        <w:tblW w:w="9960" w:type="dxa"/>
        <w:tblLook w:val="04A0" w:firstRow="1" w:lastRow="0" w:firstColumn="1" w:lastColumn="0" w:noHBand="0" w:noVBand="1"/>
      </w:tblPr>
      <w:tblGrid>
        <w:gridCol w:w="3590"/>
        <w:gridCol w:w="3185"/>
        <w:gridCol w:w="3185"/>
      </w:tblGrid>
      <w:tr w:rsidR="000706BF" w:rsidRPr="00E66506" w14:paraId="1B98C4A9" w14:textId="77777777" w:rsidTr="0039396F">
        <w:trPr>
          <w:trHeight w:val="765"/>
        </w:trPr>
        <w:tc>
          <w:tcPr>
            <w:tcW w:w="3590" w:type="dxa"/>
          </w:tcPr>
          <w:p w14:paraId="5770B3EE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Sprzedawca</w:t>
            </w:r>
            <w:proofErr w:type="spellEnd"/>
          </w:p>
        </w:tc>
        <w:tc>
          <w:tcPr>
            <w:tcW w:w="3185" w:type="dxa"/>
          </w:tcPr>
          <w:p w14:paraId="19B39A4A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Może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zarządzać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stanem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magazynu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przez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zmianę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stanu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magazynu</w:t>
            </w:r>
            <w:proofErr w:type="spellEnd"/>
          </w:p>
        </w:tc>
        <w:tc>
          <w:tcPr>
            <w:tcW w:w="3185" w:type="dxa"/>
          </w:tcPr>
          <w:p w14:paraId="1A32C0C8" w14:textId="77777777" w:rsidR="000706BF" w:rsidRPr="00E66506" w:rsidRDefault="000706BF" w:rsidP="000706BF">
            <w:pPr>
              <w:pStyle w:val="Akapitzlist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Zarządzanie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Stanem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Magazynu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przez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Zmiana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stanu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magazynu</w:t>
            </w:r>
            <w:proofErr w:type="spellEnd"/>
          </w:p>
          <w:p w14:paraId="281A7F77" w14:textId="77777777" w:rsidR="000706BF" w:rsidRPr="00E66506" w:rsidRDefault="000706BF" w:rsidP="000706BF">
            <w:pPr>
              <w:pStyle w:val="Akapitzlist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Przeglądanie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produktów</w:t>
            </w:r>
            <w:proofErr w:type="spellEnd"/>
          </w:p>
        </w:tc>
      </w:tr>
      <w:tr w:rsidR="000706BF" w:rsidRPr="00E66506" w14:paraId="7445D06D" w14:textId="77777777" w:rsidTr="0039396F">
        <w:trPr>
          <w:trHeight w:val="722"/>
        </w:trPr>
        <w:tc>
          <w:tcPr>
            <w:tcW w:w="3590" w:type="dxa"/>
          </w:tcPr>
          <w:p w14:paraId="4EBD455C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Handlowiec</w:t>
            </w:r>
            <w:proofErr w:type="spellEnd"/>
          </w:p>
        </w:tc>
        <w:tc>
          <w:tcPr>
            <w:tcW w:w="3185" w:type="dxa"/>
          </w:tcPr>
          <w:p w14:paraId="4E1ABC94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Handlowiec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może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zarządzać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stanem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magazynu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przez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zmianę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stanu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magazynu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może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także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przeglądać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produkty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oraz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jest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odpowiedzialny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za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zarządzanie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zamówieniami</w:t>
            </w:r>
            <w:proofErr w:type="spellEnd"/>
          </w:p>
        </w:tc>
        <w:tc>
          <w:tcPr>
            <w:tcW w:w="3185" w:type="dxa"/>
          </w:tcPr>
          <w:p w14:paraId="72C151A7" w14:textId="77777777" w:rsidR="000706BF" w:rsidRPr="00E66506" w:rsidRDefault="000706BF" w:rsidP="000706BF">
            <w:pPr>
              <w:pStyle w:val="Akapitzlist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Zarządzanie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Zamówieniami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przez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&lt;&lt;include&gt;&gt;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Tworzenie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Zamówień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oraz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przez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&lt;&lt;include&gt;&gt;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Akceptowanie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&lt;&lt;include&gt;&gt;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odrzucanie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zamówień</w:t>
            </w:r>
            <w:proofErr w:type="spellEnd"/>
          </w:p>
          <w:p w14:paraId="7D667657" w14:textId="77777777" w:rsidR="000706BF" w:rsidRPr="00E66506" w:rsidRDefault="000706BF" w:rsidP="000706BF">
            <w:pPr>
              <w:pStyle w:val="Akapitzlist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Zarządzanie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Stanem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Magazynu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przez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Zmiana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stanu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magazynu</w:t>
            </w:r>
            <w:proofErr w:type="spellEnd"/>
          </w:p>
          <w:p w14:paraId="5ED6DF6A" w14:textId="77777777" w:rsidR="000706BF" w:rsidRPr="00E66506" w:rsidRDefault="000706BF" w:rsidP="000706BF">
            <w:pPr>
              <w:pStyle w:val="Akapitzlist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Przeglądanie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produktów</w:t>
            </w:r>
            <w:proofErr w:type="spellEnd"/>
          </w:p>
        </w:tc>
      </w:tr>
      <w:tr w:rsidR="000706BF" w:rsidRPr="00E66506" w14:paraId="3317B9C3" w14:textId="77777777" w:rsidTr="0039396F">
        <w:trPr>
          <w:trHeight w:val="722"/>
        </w:trPr>
        <w:tc>
          <w:tcPr>
            <w:tcW w:w="3590" w:type="dxa"/>
          </w:tcPr>
          <w:p w14:paraId="3559ED85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3185" w:type="dxa"/>
          </w:tcPr>
          <w:p w14:paraId="55F9CDF9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Admin jest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rozszerzonym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aktorem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Handlowca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z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dodatkowymi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Administracyjnymi</w:t>
            </w:r>
            <w:proofErr w:type="spellEnd"/>
          </w:p>
        </w:tc>
        <w:tc>
          <w:tcPr>
            <w:tcW w:w="3185" w:type="dxa"/>
          </w:tcPr>
          <w:p w14:paraId="6B5FAE4F" w14:textId="77777777" w:rsidR="000706BF" w:rsidRPr="00E66506" w:rsidRDefault="000706BF" w:rsidP="000706BF">
            <w:pPr>
              <w:pStyle w:val="Akapitzlist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Generowanie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raportów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66506">
              <w:rPr>
                <w:rFonts w:ascii="Arial" w:hAnsi="Arial" w:cs="Arial"/>
                <w:sz w:val="24"/>
                <w:szCs w:val="24"/>
              </w:rPr>
              <w:instrText xml:space="preserve"> LISTNUM </w:instrText>
            </w:r>
            <w:r w:rsidRPr="00E66506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innych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statystyk</w:t>
            </w:r>
            <w:proofErr w:type="spellEnd"/>
          </w:p>
          <w:p w14:paraId="50AEF945" w14:textId="77777777" w:rsidR="000706BF" w:rsidRPr="00E66506" w:rsidRDefault="000706BF" w:rsidP="000706BF">
            <w:pPr>
              <w:pStyle w:val="Akapitzlist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Rejestrowanie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nowych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użytkowników</w:t>
            </w:r>
            <w:proofErr w:type="spellEnd"/>
          </w:p>
          <w:p w14:paraId="639DAD8C" w14:textId="77777777" w:rsidR="000706BF" w:rsidRPr="00E66506" w:rsidRDefault="000706BF" w:rsidP="000706BF">
            <w:pPr>
              <w:pStyle w:val="Akapitzlist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Zarządzanie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Uprawnieniami</w:t>
            </w:r>
            <w:proofErr w:type="spellEnd"/>
          </w:p>
        </w:tc>
      </w:tr>
    </w:tbl>
    <w:p w14:paraId="303E48E1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br/>
      </w:r>
      <w:r w:rsidRPr="00E66506">
        <w:rPr>
          <w:rFonts w:ascii="Arial" w:hAnsi="Arial" w:cs="Arial"/>
          <w:sz w:val="24"/>
          <w:szCs w:val="24"/>
        </w:rPr>
        <w:br/>
      </w:r>
    </w:p>
    <w:p w14:paraId="607EADD0" w14:textId="77777777" w:rsidR="000706BF" w:rsidRPr="00E66506" w:rsidRDefault="000706BF" w:rsidP="000706BF">
      <w:pPr>
        <w:pStyle w:val="Akapitzlist"/>
        <w:numPr>
          <w:ilvl w:val="0"/>
          <w:numId w:val="10"/>
        </w:num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Opisy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Przypadków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użycia</w:t>
      </w:r>
      <w:proofErr w:type="spellEnd"/>
    </w:p>
    <w:p w14:paraId="76DEE8BD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>OPIS</w:t>
      </w:r>
      <w:r w:rsidRPr="00E66506">
        <w:rPr>
          <w:rFonts w:ascii="Arial" w:hAnsi="Arial" w:cs="Arial"/>
          <w:sz w:val="24"/>
          <w:szCs w:val="24"/>
        </w:rPr>
        <w:br/>
        <w:t xml:space="preserve">CEL: </w:t>
      </w:r>
      <w:proofErr w:type="spellStart"/>
      <w:r w:rsidRPr="00E66506">
        <w:rPr>
          <w:rFonts w:ascii="Arial" w:hAnsi="Arial" w:cs="Arial"/>
          <w:sz w:val="24"/>
          <w:szCs w:val="24"/>
        </w:rPr>
        <w:t>Tworzenie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Zamówień</w:t>
      </w:r>
      <w:proofErr w:type="spellEnd"/>
      <w:r w:rsidRPr="00E66506">
        <w:rPr>
          <w:rFonts w:ascii="Arial" w:hAnsi="Arial" w:cs="Arial"/>
          <w:sz w:val="24"/>
          <w:szCs w:val="24"/>
        </w:rPr>
        <w:br/>
        <w:t>WS (</w:t>
      </w:r>
      <w:proofErr w:type="spellStart"/>
      <w:r w:rsidRPr="00E66506">
        <w:rPr>
          <w:rFonts w:ascii="Arial" w:hAnsi="Arial" w:cs="Arial"/>
          <w:sz w:val="24"/>
          <w:szCs w:val="24"/>
        </w:rPr>
        <w:t>warunki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wstępne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E66506">
        <w:rPr>
          <w:rFonts w:ascii="Arial" w:hAnsi="Arial" w:cs="Arial"/>
          <w:sz w:val="24"/>
          <w:szCs w:val="24"/>
        </w:rPr>
        <w:t>Zarządzanie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możliwe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tylko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E66506">
        <w:rPr>
          <w:rFonts w:ascii="Arial" w:hAnsi="Arial" w:cs="Arial"/>
          <w:sz w:val="24"/>
          <w:szCs w:val="24"/>
        </w:rPr>
        <w:t>przypadku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gdy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zalogowany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oraz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posiada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odpowiednie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uprawnienia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>WK (</w:t>
      </w:r>
      <w:proofErr w:type="spellStart"/>
      <w:r w:rsidRPr="00E66506">
        <w:rPr>
          <w:rFonts w:ascii="Arial" w:hAnsi="Arial" w:cs="Arial"/>
          <w:sz w:val="24"/>
          <w:szCs w:val="24"/>
        </w:rPr>
        <w:t>warunki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końcowe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E66506">
        <w:rPr>
          <w:rFonts w:ascii="Arial" w:hAnsi="Arial" w:cs="Arial"/>
          <w:sz w:val="24"/>
          <w:szCs w:val="24"/>
        </w:rPr>
        <w:t>Następuje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stworzenie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zamówienia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 xml:space="preserve">PRZEBIEG: 1. </w:t>
      </w:r>
      <w:proofErr w:type="spellStart"/>
      <w:r w:rsidRPr="00E66506">
        <w:rPr>
          <w:rFonts w:ascii="Arial" w:hAnsi="Arial" w:cs="Arial"/>
          <w:sz w:val="24"/>
          <w:szCs w:val="24"/>
        </w:rPr>
        <w:t>Użytkownik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loguje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się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aplikacji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przechodzi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sekcji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zamówień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wybiera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opcję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tworzenia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zamówienia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 xml:space="preserve">2. </w:t>
      </w:r>
      <w:proofErr w:type="spellStart"/>
      <w:r w:rsidRPr="00E66506">
        <w:rPr>
          <w:rFonts w:ascii="Arial" w:hAnsi="Arial" w:cs="Arial"/>
          <w:sz w:val="24"/>
          <w:szCs w:val="24"/>
        </w:rPr>
        <w:t>Następuje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stworzenie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zamówienia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6093953E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18D14BA9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>OPIS</w:t>
      </w:r>
      <w:r w:rsidRPr="00E66506">
        <w:rPr>
          <w:rFonts w:ascii="Arial" w:hAnsi="Arial" w:cs="Arial"/>
          <w:sz w:val="24"/>
          <w:szCs w:val="24"/>
        </w:rPr>
        <w:br/>
        <w:t xml:space="preserve">CEL: </w:t>
      </w:r>
      <w:proofErr w:type="spellStart"/>
      <w:r w:rsidRPr="00E66506">
        <w:rPr>
          <w:rFonts w:ascii="Arial" w:hAnsi="Arial" w:cs="Arial"/>
          <w:sz w:val="24"/>
          <w:szCs w:val="24"/>
        </w:rPr>
        <w:t>Przeglądanie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produktów</w:t>
      </w:r>
      <w:proofErr w:type="spellEnd"/>
      <w:r w:rsidRPr="00E66506">
        <w:rPr>
          <w:rFonts w:ascii="Arial" w:hAnsi="Arial" w:cs="Arial"/>
          <w:sz w:val="24"/>
          <w:szCs w:val="24"/>
        </w:rPr>
        <w:br/>
        <w:t>WS (</w:t>
      </w:r>
      <w:proofErr w:type="spellStart"/>
      <w:r w:rsidRPr="00E66506">
        <w:rPr>
          <w:rFonts w:ascii="Arial" w:hAnsi="Arial" w:cs="Arial"/>
          <w:sz w:val="24"/>
          <w:szCs w:val="24"/>
        </w:rPr>
        <w:t>warunki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wstępne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E66506">
        <w:rPr>
          <w:rFonts w:ascii="Arial" w:hAnsi="Arial" w:cs="Arial"/>
          <w:sz w:val="24"/>
          <w:szCs w:val="24"/>
        </w:rPr>
        <w:t>Zarządzanie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możliwe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tylko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E66506">
        <w:rPr>
          <w:rFonts w:ascii="Arial" w:hAnsi="Arial" w:cs="Arial"/>
          <w:sz w:val="24"/>
          <w:szCs w:val="24"/>
        </w:rPr>
        <w:t>przypadku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gdy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zalogowany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oraz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posiada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odpowiednie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uprawnienia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>WK (</w:t>
      </w:r>
      <w:proofErr w:type="spellStart"/>
      <w:r w:rsidRPr="00E66506">
        <w:rPr>
          <w:rFonts w:ascii="Arial" w:hAnsi="Arial" w:cs="Arial"/>
          <w:sz w:val="24"/>
          <w:szCs w:val="24"/>
        </w:rPr>
        <w:t>warunki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końcowe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E66506">
        <w:rPr>
          <w:rFonts w:ascii="Arial" w:hAnsi="Arial" w:cs="Arial"/>
          <w:sz w:val="24"/>
          <w:szCs w:val="24"/>
        </w:rPr>
        <w:t>Wyświetlana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informacja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E66506">
        <w:rPr>
          <w:rFonts w:ascii="Arial" w:hAnsi="Arial" w:cs="Arial"/>
          <w:sz w:val="24"/>
          <w:szCs w:val="24"/>
        </w:rPr>
        <w:t>produktach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 xml:space="preserve">PRZEBIEG: 1. </w:t>
      </w:r>
      <w:proofErr w:type="spellStart"/>
      <w:r w:rsidRPr="00E66506">
        <w:rPr>
          <w:rFonts w:ascii="Arial" w:hAnsi="Arial" w:cs="Arial"/>
          <w:sz w:val="24"/>
          <w:szCs w:val="24"/>
        </w:rPr>
        <w:t>Użytkownik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loguje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się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aplikacji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przechodzi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sekcji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magazyn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oraz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wybiera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opcję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przeglądania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produktów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30504798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12D76AB6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6D258F72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54FD059E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>OPIS</w:t>
      </w:r>
      <w:r w:rsidRPr="00E66506">
        <w:rPr>
          <w:rFonts w:ascii="Arial" w:hAnsi="Arial" w:cs="Arial"/>
          <w:sz w:val="24"/>
          <w:szCs w:val="24"/>
        </w:rPr>
        <w:br/>
        <w:t xml:space="preserve">CEL: </w:t>
      </w:r>
      <w:proofErr w:type="spellStart"/>
      <w:r w:rsidRPr="00E66506">
        <w:rPr>
          <w:rFonts w:ascii="Arial" w:hAnsi="Arial" w:cs="Arial"/>
          <w:sz w:val="24"/>
          <w:szCs w:val="24"/>
        </w:rPr>
        <w:t>Zmiana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stanu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magazynu</w:t>
      </w:r>
      <w:proofErr w:type="spellEnd"/>
      <w:r w:rsidRPr="00E66506">
        <w:rPr>
          <w:rFonts w:ascii="Arial" w:hAnsi="Arial" w:cs="Arial"/>
          <w:sz w:val="24"/>
          <w:szCs w:val="24"/>
        </w:rPr>
        <w:br/>
        <w:t>WS (</w:t>
      </w:r>
      <w:proofErr w:type="spellStart"/>
      <w:r w:rsidRPr="00E66506">
        <w:rPr>
          <w:rFonts w:ascii="Arial" w:hAnsi="Arial" w:cs="Arial"/>
          <w:sz w:val="24"/>
          <w:szCs w:val="24"/>
        </w:rPr>
        <w:t>warunki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wstępne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E66506">
        <w:rPr>
          <w:rFonts w:ascii="Arial" w:hAnsi="Arial" w:cs="Arial"/>
          <w:sz w:val="24"/>
          <w:szCs w:val="24"/>
        </w:rPr>
        <w:t>Zarządzanie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możliwe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tylko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E66506">
        <w:rPr>
          <w:rFonts w:ascii="Arial" w:hAnsi="Arial" w:cs="Arial"/>
          <w:sz w:val="24"/>
          <w:szCs w:val="24"/>
        </w:rPr>
        <w:t>przypadku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gdy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zalogowany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oraz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posiada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odpowiednie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uprawnienia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>WK (</w:t>
      </w:r>
      <w:proofErr w:type="spellStart"/>
      <w:r w:rsidRPr="00E66506">
        <w:rPr>
          <w:rFonts w:ascii="Arial" w:hAnsi="Arial" w:cs="Arial"/>
          <w:sz w:val="24"/>
          <w:szCs w:val="24"/>
        </w:rPr>
        <w:t>warunki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końcowe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E66506">
        <w:rPr>
          <w:rFonts w:ascii="Arial" w:hAnsi="Arial" w:cs="Arial"/>
          <w:sz w:val="24"/>
          <w:szCs w:val="24"/>
        </w:rPr>
        <w:t>Następuje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Zmiana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stanu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magazynu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r w:rsidRPr="00E66506">
        <w:rPr>
          <w:rFonts w:ascii="Arial" w:hAnsi="Arial" w:cs="Arial"/>
          <w:sz w:val="24"/>
          <w:szCs w:val="24"/>
        </w:rPr>
        <w:br/>
        <w:t xml:space="preserve">PRZEBIEG: 1. </w:t>
      </w:r>
      <w:proofErr w:type="spellStart"/>
      <w:r w:rsidRPr="00E66506">
        <w:rPr>
          <w:rFonts w:ascii="Arial" w:hAnsi="Arial" w:cs="Arial"/>
          <w:sz w:val="24"/>
          <w:szCs w:val="24"/>
        </w:rPr>
        <w:t>Użytkownik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loguje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się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aplikacji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przechodzi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sekcji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Magazyn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wybiera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opcję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zarządzania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stanem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magazynu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 xml:space="preserve">2. </w:t>
      </w:r>
      <w:proofErr w:type="spellStart"/>
      <w:r w:rsidRPr="00E66506">
        <w:rPr>
          <w:rFonts w:ascii="Arial" w:hAnsi="Arial" w:cs="Arial"/>
          <w:sz w:val="24"/>
          <w:szCs w:val="24"/>
        </w:rPr>
        <w:t>Następuje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zmiana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stanu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magazynu</w:t>
      </w:r>
      <w:proofErr w:type="spellEnd"/>
    </w:p>
    <w:p w14:paraId="09CD6C52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28C14B2D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>OPIS</w:t>
      </w:r>
      <w:r w:rsidRPr="00E66506">
        <w:rPr>
          <w:rFonts w:ascii="Arial" w:hAnsi="Arial" w:cs="Arial"/>
          <w:sz w:val="24"/>
          <w:szCs w:val="24"/>
        </w:rPr>
        <w:br/>
        <w:t xml:space="preserve">CEL: </w:t>
      </w:r>
      <w:proofErr w:type="spellStart"/>
      <w:r w:rsidRPr="00E66506">
        <w:rPr>
          <w:rFonts w:ascii="Arial" w:hAnsi="Arial" w:cs="Arial"/>
          <w:sz w:val="24"/>
          <w:szCs w:val="24"/>
        </w:rPr>
        <w:t>Dodanie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Produktów</w:t>
      </w:r>
      <w:proofErr w:type="spellEnd"/>
      <w:r w:rsidRPr="00E66506">
        <w:rPr>
          <w:rFonts w:ascii="Arial" w:hAnsi="Arial" w:cs="Arial"/>
          <w:sz w:val="24"/>
          <w:szCs w:val="24"/>
        </w:rPr>
        <w:br/>
        <w:t>WS (</w:t>
      </w:r>
      <w:proofErr w:type="spellStart"/>
      <w:r w:rsidRPr="00E66506">
        <w:rPr>
          <w:rFonts w:ascii="Arial" w:hAnsi="Arial" w:cs="Arial"/>
          <w:sz w:val="24"/>
          <w:szCs w:val="24"/>
        </w:rPr>
        <w:t>warunki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wstępne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E66506">
        <w:rPr>
          <w:rFonts w:ascii="Arial" w:hAnsi="Arial" w:cs="Arial"/>
          <w:sz w:val="24"/>
          <w:szCs w:val="24"/>
        </w:rPr>
        <w:t>Zarządzanie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możliwe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tylko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E66506">
        <w:rPr>
          <w:rFonts w:ascii="Arial" w:hAnsi="Arial" w:cs="Arial"/>
          <w:sz w:val="24"/>
          <w:szCs w:val="24"/>
        </w:rPr>
        <w:t>przypadku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gdy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zalogowany</w:t>
      </w:r>
      <w:proofErr w:type="spellEnd"/>
      <w:r w:rsidRPr="00E66506">
        <w:rPr>
          <w:rFonts w:ascii="Arial" w:hAnsi="Arial" w:cs="Arial"/>
          <w:sz w:val="24"/>
          <w:szCs w:val="24"/>
        </w:rPr>
        <w:br/>
        <w:t>WK (</w:t>
      </w:r>
      <w:proofErr w:type="spellStart"/>
      <w:r w:rsidRPr="00E66506">
        <w:rPr>
          <w:rFonts w:ascii="Arial" w:hAnsi="Arial" w:cs="Arial"/>
          <w:sz w:val="24"/>
          <w:szCs w:val="24"/>
        </w:rPr>
        <w:t>warunki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końcowe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E66506">
        <w:rPr>
          <w:rFonts w:ascii="Arial" w:hAnsi="Arial" w:cs="Arial"/>
          <w:sz w:val="24"/>
          <w:szCs w:val="24"/>
        </w:rPr>
        <w:t>Dodanie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magazynu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 xml:space="preserve">PRZEBIEG: 1. </w:t>
      </w:r>
      <w:proofErr w:type="spellStart"/>
      <w:r w:rsidRPr="00E66506">
        <w:rPr>
          <w:rFonts w:ascii="Arial" w:hAnsi="Arial" w:cs="Arial"/>
          <w:sz w:val="24"/>
          <w:szCs w:val="24"/>
        </w:rPr>
        <w:t>Użytkownik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loguje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się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aplikacji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przechodzi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sekcji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Magazyn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wybiera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opcję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dodania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oraz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wprowadza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potrzebne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dane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 xml:space="preserve">2. </w:t>
      </w:r>
      <w:proofErr w:type="spellStart"/>
      <w:r w:rsidRPr="00E66506">
        <w:rPr>
          <w:rFonts w:ascii="Arial" w:hAnsi="Arial" w:cs="Arial"/>
          <w:sz w:val="24"/>
          <w:szCs w:val="24"/>
        </w:rPr>
        <w:t>Następuje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dodanie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magazynu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1A6DB878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7E4A9321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>OPIS</w:t>
      </w:r>
      <w:r w:rsidRPr="00E66506">
        <w:rPr>
          <w:rFonts w:ascii="Arial" w:hAnsi="Arial" w:cs="Arial"/>
          <w:sz w:val="24"/>
          <w:szCs w:val="24"/>
        </w:rPr>
        <w:br/>
        <w:t xml:space="preserve">CEL: </w:t>
      </w:r>
      <w:proofErr w:type="spellStart"/>
      <w:r w:rsidRPr="00E66506">
        <w:rPr>
          <w:rFonts w:ascii="Arial" w:hAnsi="Arial" w:cs="Arial"/>
          <w:sz w:val="24"/>
          <w:szCs w:val="24"/>
        </w:rPr>
        <w:t>Edytowanie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Produktów</w:t>
      </w:r>
      <w:proofErr w:type="spellEnd"/>
      <w:r w:rsidRPr="00E66506">
        <w:rPr>
          <w:rFonts w:ascii="Arial" w:hAnsi="Arial" w:cs="Arial"/>
          <w:sz w:val="24"/>
          <w:szCs w:val="24"/>
        </w:rPr>
        <w:br/>
        <w:t>WS (</w:t>
      </w:r>
      <w:proofErr w:type="spellStart"/>
      <w:r w:rsidRPr="00E66506">
        <w:rPr>
          <w:rFonts w:ascii="Arial" w:hAnsi="Arial" w:cs="Arial"/>
          <w:sz w:val="24"/>
          <w:szCs w:val="24"/>
        </w:rPr>
        <w:t>warunki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wstępne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E66506">
        <w:rPr>
          <w:rFonts w:ascii="Arial" w:hAnsi="Arial" w:cs="Arial"/>
          <w:sz w:val="24"/>
          <w:szCs w:val="24"/>
        </w:rPr>
        <w:t>Zarządzanie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możliwe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tylko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E66506">
        <w:rPr>
          <w:rFonts w:ascii="Arial" w:hAnsi="Arial" w:cs="Arial"/>
          <w:sz w:val="24"/>
          <w:szCs w:val="24"/>
        </w:rPr>
        <w:t>przypadku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gdy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zalogowany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oraz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posiada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odpowiednie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uprawnienia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>WK (</w:t>
      </w:r>
      <w:proofErr w:type="spellStart"/>
      <w:r w:rsidRPr="00E66506">
        <w:rPr>
          <w:rFonts w:ascii="Arial" w:hAnsi="Arial" w:cs="Arial"/>
          <w:sz w:val="24"/>
          <w:szCs w:val="24"/>
        </w:rPr>
        <w:t>warunki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końcowe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E66506">
        <w:rPr>
          <w:rFonts w:ascii="Arial" w:hAnsi="Arial" w:cs="Arial"/>
          <w:sz w:val="24"/>
          <w:szCs w:val="24"/>
        </w:rPr>
        <w:t>Informacje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E66506">
        <w:rPr>
          <w:rFonts w:ascii="Arial" w:hAnsi="Arial" w:cs="Arial"/>
          <w:sz w:val="24"/>
          <w:szCs w:val="24"/>
        </w:rPr>
        <w:t>wybranym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produkcie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zostają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zmienione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 xml:space="preserve">PRZEBIEG: 1. </w:t>
      </w:r>
      <w:proofErr w:type="spellStart"/>
      <w:r w:rsidRPr="00E66506">
        <w:rPr>
          <w:rFonts w:ascii="Arial" w:hAnsi="Arial" w:cs="Arial"/>
          <w:sz w:val="24"/>
          <w:szCs w:val="24"/>
        </w:rPr>
        <w:t>Użytkownik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loguje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się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aplikacji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przechodzi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sekcji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Magazyn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wybiera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opcję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Edytowania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oraz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wprowadza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potrzebne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dane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 xml:space="preserve">2. </w:t>
      </w:r>
      <w:proofErr w:type="spellStart"/>
      <w:r w:rsidRPr="00E66506">
        <w:rPr>
          <w:rFonts w:ascii="Arial" w:hAnsi="Arial" w:cs="Arial"/>
          <w:sz w:val="24"/>
          <w:szCs w:val="24"/>
        </w:rPr>
        <w:t>Następuje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informacje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E66506">
        <w:rPr>
          <w:rFonts w:ascii="Arial" w:hAnsi="Arial" w:cs="Arial"/>
          <w:sz w:val="24"/>
          <w:szCs w:val="24"/>
        </w:rPr>
        <w:t>wybranym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produkcie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zostają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zmienione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0DFB5A65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7EC77C7A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>OPIS</w:t>
      </w:r>
      <w:r w:rsidRPr="00E66506">
        <w:rPr>
          <w:rFonts w:ascii="Arial" w:hAnsi="Arial" w:cs="Arial"/>
          <w:sz w:val="24"/>
          <w:szCs w:val="24"/>
        </w:rPr>
        <w:br/>
        <w:t xml:space="preserve">CEL: </w:t>
      </w:r>
      <w:proofErr w:type="spellStart"/>
      <w:r w:rsidRPr="00E66506">
        <w:rPr>
          <w:rFonts w:ascii="Arial" w:hAnsi="Arial" w:cs="Arial"/>
          <w:sz w:val="24"/>
          <w:szCs w:val="24"/>
        </w:rPr>
        <w:t>Usuwanie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produktów</w:t>
      </w:r>
      <w:proofErr w:type="spellEnd"/>
      <w:r w:rsidRPr="00E66506">
        <w:rPr>
          <w:rFonts w:ascii="Arial" w:hAnsi="Arial" w:cs="Arial"/>
          <w:sz w:val="24"/>
          <w:szCs w:val="24"/>
        </w:rPr>
        <w:br/>
        <w:t>WS (</w:t>
      </w:r>
      <w:proofErr w:type="spellStart"/>
      <w:r w:rsidRPr="00E66506">
        <w:rPr>
          <w:rFonts w:ascii="Arial" w:hAnsi="Arial" w:cs="Arial"/>
          <w:sz w:val="24"/>
          <w:szCs w:val="24"/>
        </w:rPr>
        <w:t>warunki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wstępne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E66506">
        <w:rPr>
          <w:rFonts w:ascii="Arial" w:hAnsi="Arial" w:cs="Arial"/>
          <w:sz w:val="24"/>
          <w:szCs w:val="24"/>
        </w:rPr>
        <w:t>Zarządzanie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możliwe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tylko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E66506">
        <w:rPr>
          <w:rFonts w:ascii="Arial" w:hAnsi="Arial" w:cs="Arial"/>
          <w:sz w:val="24"/>
          <w:szCs w:val="24"/>
        </w:rPr>
        <w:t>przypadku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gdy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zalogowany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oraz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posiada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odpowiednie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uprawnienia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>WK (</w:t>
      </w:r>
      <w:proofErr w:type="spellStart"/>
      <w:r w:rsidRPr="00E66506">
        <w:rPr>
          <w:rFonts w:ascii="Arial" w:hAnsi="Arial" w:cs="Arial"/>
          <w:sz w:val="24"/>
          <w:szCs w:val="24"/>
        </w:rPr>
        <w:t>warunki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końcowe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E66506">
        <w:rPr>
          <w:rFonts w:ascii="Arial" w:hAnsi="Arial" w:cs="Arial"/>
          <w:sz w:val="24"/>
          <w:szCs w:val="24"/>
        </w:rPr>
        <w:t>Następuje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usuniecie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E66506">
        <w:rPr>
          <w:rFonts w:ascii="Arial" w:hAnsi="Arial" w:cs="Arial"/>
          <w:sz w:val="24"/>
          <w:szCs w:val="24"/>
        </w:rPr>
        <w:t>magazynu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 xml:space="preserve">PRZEBIEG: 1. </w:t>
      </w:r>
      <w:proofErr w:type="spellStart"/>
      <w:r w:rsidRPr="00E66506">
        <w:rPr>
          <w:rFonts w:ascii="Arial" w:hAnsi="Arial" w:cs="Arial"/>
          <w:sz w:val="24"/>
          <w:szCs w:val="24"/>
        </w:rPr>
        <w:t>Użytkownik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loguje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się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aplikacji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przechodzi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sekcji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Administracja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wybiera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opcję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usuniecie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oraz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wprowadza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potrzebne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dane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 xml:space="preserve">2. </w:t>
      </w:r>
      <w:proofErr w:type="spellStart"/>
      <w:r w:rsidRPr="00E66506">
        <w:rPr>
          <w:rFonts w:ascii="Arial" w:hAnsi="Arial" w:cs="Arial"/>
          <w:sz w:val="24"/>
          <w:szCs w:val="24"/>
        </w:rPr>
        <w:t>Następuje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usuniecie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E66506">
        <w:rPr>
          <w:rFonts w:ascii="Arial" w:hAnsi="Arial" w:cs="Arial"/>
          <w:sz w:val="24"/>
          <w:szCs w:val="24"/>
        </w:rPr>
        <w:t>magazynu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45FF3F78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>OPIS</w:t>
      </w:r>
      <w:r w:rsidRPr="00E66506">
        <w:rPr>
          <w:rFonts w:ascii="Arial" w:hAnsi="Arial" w:cs="Arial"/>
          <w:sz w:val="24"/>
          <w:szCs w:val="24"/>
        </w:rPr>
        <w:br/>
        <w:t xml:space="preserve">CEL: </w:t>
      </w:r>
      <w:proofErr w:type="spellStart"/>
      <w:r w:rsidRPr="00E66506">
        <w:rPr>
          <w:rFonts w:ascii="Arial" w:hAnsi="Arial" w:cs="Arial"/>
          <w:sz w:val="24"/>
          <w:szCs w:val="24"/>
        </w:rPr>
        <w:t>Rejestrowanie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użytkowników</w:t>
      </w:r>
      <w:proofErr w:type="spellEnd"/>
      <w:r w:rsidRPr="00E66506">
        <w:rPr>
          <w:rFonts w:ascii="Arial" w:hAnsi="Arial" w:cs="Arial"/>
          <w:sz w:val="24"/>
          <w:szCs w:val="24"/>
        </w:rPr>
        <w:br/>
        <w:t>WS (</w:t>
      </w:r>
      <w:proofErr w:type="spellStart"/>
      <w:r w:rsidRPr="00E66506">
        <w:rPr>
          <w:rFonts w:ascii="Arial" w:hAnsi="Arial" w:cs="Arial"/>
          <w:sz w:val="24"/>
          <w:szCs w:val="24"/>
        </w:rPr>
        <w:t>warunki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wstępne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E66506">
        <w:rPr>
          <w:rFonts w:ascii="Arial" w:hAnsi="Arial" w:cs="Arial"/>
          <w:sz w:val="24"/>
          <w:szCs w:val="24"/>
        </w:rPr>
        <w:t>Zarządzanie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możliwe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tylko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E66506">
        <w:rPr>
          <w:rFonts w:ascii="Arial" w:hAnsi="Arial" w:cs="Arial"/>
          <w:sz w:val="24"/>
          <w:szCs w:val="24"/>
        </w:rPr>
        <w:t>przypadku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gdy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zalogowany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oraz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posiada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odpowiednie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uprawnienia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>WK (</w:t>
      </w:r>
      <w:proofErr w:type="spellStart"/>
      <w:r w:rsidRPr="00E66506">
        <w:rPr>
          <w:rFonts w:ascii="Arial" w:hAnsi="Arial" w:cs="Arial"/>
          <w:sz w:val="24"/>
          <w:szCs w:val="24"/>
        </w:rPr>
        <w:t>warunki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końcowe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E66506">
        <w:rPr>
          <w:rFonts w:ascii="Arial" w:hAnsi="Arial" w:cs="Arial"/>
          <w:sz w:val="24"/>
          <w:szCs w:val="24"/>
        </w:rPr>
        <w:t>Następuje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Rejestracja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użytkownika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 xml:space="preserve">PRZEBIEG: 1. </w:t>
      </w:r>
      <w:proofErr w:type="spellStart"/>
      <w:r w:rsidRPr="00E66506">
        <w:rPr>
          <w:rFonts w:ascii="Arial" w:hAnsi="Arial" w:cs="Arial"/>
          <w:sz w:val="24"/>
          <w:szCs w:val="24"/>
        </w:rPr>
        <w:t>Użytkownik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loguje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się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aplikacji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przechodzi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sekcji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Administracja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wybiera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opcję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Rejestrowanie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oraz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wprowadza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potrzebne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dane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 xml:space="preserve">2. </w:t>
      </w:r>
      <w:proofErr w:type="spellStart"/>
      <w:r w:rsidRPr="00E66506">
        <w:rPr>
          <w:rFonts w:ascii="Arial" w:hAnsi="Arial" w:cs="Arial"/>
          <w:sz w:val="24"/>
          <w:szCs w:val="24"/>
        </w:rPr>
        <w:t>Następuje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rejestracja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nowego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użytkownika</w:t>
      </w:r>
      <w:proofErr w:type="spellEnd"/>
    </w:p>
    <w:p w14:paraId="6C32AED7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6F6A5C8C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>OPIS</w:t>
      </w:r>
      <w:r w:rsidRPr="00E66506">
        <w:rPr>
          <w:rFonts w:ascii="Arial" w:hAnsi="Arial" w:cs="Arial"/>
          <w:sz w:val="24"/>
          <w:szCs w:val="24"/>
        </w:rPr>
        <w:br/>
        <w:t xml:space="preserve">CEL: </w:t>
      </w:r>
      <w:proofErr w:type="spellStart"/>
      <w:r w:rsidRPr="00E66506">
        <w:rPr>
          <w:rFonts w:ascii="Arial" w:hAnsi="Arial" w:cs="Arial"/>
          <w:sz w:val="24"/>
          <w:szCs w:val="24"/>
        </w:rPr>
        <w:t>Zarządzanie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Uprawnieniami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użytkowników</w:t>
      </w:r>
      <w:proofErr w:type="spellEnd"/>
      <w:r w:rsidRPr="00E66506">
        <w:rPr>
          <w:rFonts w:ascii="Arial" w:hAnsi="Arial" w:cs="Arial"/>
          <w:sz w:val="24"/>
          <w:szCs w:val="24"/>
        </w:rPr>
        <w:br/>
        <w:t>WS (</w:t>
      </w:r>
      <w:proofErr w:type="spellStart"/>
      <w:r w:rsidRPr="00E66506">
        <w:rPr>
          <w:rFonts w:ascii="Arial" w:hAnsi="Arial" w:cs="Arial"/>
          <w:sz w:val="24"/>
          <w:szCs w:val="24"/>
        </w:rPr>
        <w:t>warunki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wstępne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E66506">
        <w:rPr>
          <w:rFonts w:ascii="Arial" w:hAnsi="Arial" w:cs="Arial"/>
          <w:sz w:val="24"/>
          <w:szCs w:val="24"/>
        </w:rPr>
        <w:t>Zarządzanie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możliwe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tylko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E66506">
        <w:rPr>
          <w:rFonts w:ascii="Arial" w:hAnsi="Arial" w:cs="Arial"/>
          <w:sz w:val="24"/>
          <w:szCs w:val="24"/>
        </w:rPr>
        <w:t>przypadku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gdy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zalogowany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oraz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posiada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odpowiednie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uprawnienia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>WK (</w:t>
      </w:r>
      <w:proofErr w:type="spellStart"/>
      <w:r w:rsidRPr="00E66506">
        <w:rPr>
          <w:rFonts w:ascii="Arial" w:hAnsi="Arial" w:cs="Arial"/>
          <w:sz w:val="24"/>
          <w:szCs w:val="24"/>
        </w:rPr>
        <w:t>warunki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końcowe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E66506">
        <w:rPr>
          <w:rFonts w:ascii="Arial" w:hAnsi="Arial" w:cs="Arial"/>
          <w:sz w:val="24"/>
          <w:szCs w:val="24"/>
        </w:rPr>
        <w:t>Następuje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zmiana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uprawnień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użytkownika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 xml:space="preserve">PRZEBIEG: 1. </w:t>
      </w:r>
      <w:proofErr w:type="spellStart"/>
      <w:r w:rsidRPr="00E66506">
        <w:rPr>
          <w:rFonts w:ascii="Arial" w:hAnsi="Arial" w:cs="Arial"/>
          <w:sz w:val="24"/>
          <w:szCs w:val="24"/>
        </w:rPr>
        <w:t>Użytkownik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loguje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się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aplikacji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przechodzi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sekcji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Administracja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wybiera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opcję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Zarządzanie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Uprawnieniami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oraz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wprowadza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potrzebne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dane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 xml:space="preserve">2. </w:t>
      </w:r>
      <w:proofErr w:type="spellStart"/>
      <w:r w:rsidRPr="00E66506">
        <w:rPr>
          <w:rFonts w:ascii="Arial" w:hAnsi="Arial" w:cs="Arial"/>
          <w:sz w:val="24"/>
          <w:szCs w:val="24"/>
        </w:rPr>
        <w:t>Następuje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zmiana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uprawnień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użytkownika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5E6D5D2B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249C33A2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>OPIS</w:t>
      </w:r>
      <w:r w:rsidRPr="00E66506">
        <w:rPr>
          <w:rFonts w:ascii="Arial" w:hAnsi="Arial" w:cs="Arial"/>
          <w:sz w:val="24"/>
          <w:szCs w:val="24"/>
        </w:rPr>
        <w:br/>
        <w:t xml:space="preserve">CEL: </w:t>
      </w:r>
      <w:proofErr w:type="spellStart"/>
      <w:r w:rsidRPr="00E66506">
        <w:rPr>
          <w:rFonts w:ascii="Arial" w:hAnsi="Arial" w:cs="Arial"/>
          <w:sz w:val="24"/>
          <w:szCs w:val="24"/>
        </w:rPr>
        <w:t>Generowanie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Raportów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innych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statystyk</w:t>
      </w:r>
      <w:proofErr w:type="spellEnd"/>
      <w:r w:rsidRPr="00E66506">
        <w:rPr>
          <w:rFonts w:ascii="Arial" w:hAnsi="Arial" w:cs="Arial"/>
          <w:sz w:val="24"/>
          <w:szCs w:val="24"/>
        </w:rPr>
        <w:br/>
        <w:t>WS (</w:t>
      </w:r>
      <w:proofErr w:type="spellStart"/>
      <w:r w:rsidRPr="00E66506">
        <w:rPr>
          <w:rFonts w:ascii="Arial" w:hAnsi="Arial" w:cs="Arial"/>
          <w:sz w:val="24"/>
          <w:szCs w:val="24"/>
        </w:rPr>
        <w:t>warunki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wstępne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E66506">
        <w:rPr>
          <w:rFonts w:ascii="Arial" w:hAnsi="Arial" w:cs="Arial"/>
          <w:sz w:val="24"/>
          <w:szCs w:val="24"/>
        </w:rPr>
        <w:t>Zarządzanie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możliwe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tylko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E66506">
        <w:rPr>
          <w:rFonts w:ascii="Arial" w:hAnsi="Arial" w:cs="Arial"/>
          <w:sz w:val="24"/>
          <w:szCs w:val="24"/>
        </w:rPr>
        <w:t>przypadku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gdy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zalogowany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oraz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posiada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odpowiednie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uprawnienia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>WK (</w:t>
      </w:r>
      <w:proofErr w:type="spellStart"/>
      <w:r w:rsidRPr="00E66506">
        <w:rPr>
          <w:rFonts w:ascii="Arial" w:hAnsi="Arial" w:cs="Arial"/>
          <w:sz w:val="24"/>
          <w:szCs w:val="24"/>
        </w:rPr>
        <w:t>warunki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końcowe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E66506">
        <w:rPr>
          <w:rFonts w:ascii="Arial" w:hAnsi="Arial" w:cs="Arial"/>
          <w:sz w:val="24"/>
          <w:szCs w:val="24"/>
        </w:rPr>
        <w:t>Następuje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wygenerowanie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raportu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innych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statystyk</w:t>
      </w:r>
      <w:proofErr w:type="spellEnd"/>
      <w:r w:rsidRPr="00E66506">
        <w:rPr>
          <w:rFonts w:ascii="Arial" w:hAnsi="Arial" w:cs="Arial"/>
          <w:sz w:val="24"/>
          <w:szCs w:val="24"/>
        </w:rPr>
        <w:br/>
        <w:t xml:space="preserve">PRZEBIEG: 1. </w:t>
      </w:r>
      <w:proofErr w:type="spellStart"/>
      <w:r w:rsidRPr="00E66506">
        <w:rPr>
          <w:rFonts w:ascii="Arial" w:hAnsi="Arial" w:cs="Arial"/>
          <w:sz w:val="24"/>
          <w:szCs w:val="24"/>
        </w:rPr>
        <w:t>Użytkownik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loguje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się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aplikacji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przechodzi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sekcji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Administracja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wybiera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opcję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Generowanie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Raportów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innych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statystyk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  <w:t xml:space="preserve">2. </w:t>
      </w:r>
      <w:proofErr w:type="spellStart"/>
      <w:r w:rsidRPr="00E66506">
        <w:rPr>
          <w:rFonts w:ascii="Arial" w:hAnsi="Arial" w:cs="Arial"/>
          <w:sz w:val="24"/>
          <w:szCs w:val="24"/>
        </w:rPr>
        <w:t>Następuje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wygenerowanie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raportu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innych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statystyk</w:t>
      </w:r>
      <w:proofErr w:type="spellEnd"/>
    </w:p>
    <w:p w14:paraId="17758EBE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13F1CE0B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3E7A2642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6F1A7689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65424753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3AB7282C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74B376D7" w14:textId="0AAE6C49" w:rsidR="000706BF" w:rsidRPr="00E66506" w:rsidRDefault="000706BF" w:rsidP="000706BF">
      <w:pPr>
        <w:rPr>
          <w:rFonts w:ascii="Arial" w:hAnsi="Arial" w:cs="Arial"/>
          <w:b/>
          <w:bCs/>
          <w:sz w:val="24"/>
          <w:szCs w:val="24"/>
        </w:rPr>
      </w:pPr>
      <w:r w:rsidRPr="00E66506">
        <w:rPr>
          <w:rFonts w:ascii="Arial" w:hAnsi="Arial" w:cs="Arial"/>
          <w:b/>
          <w:bCs/>
          <w:sz w:val="24"/>
          <w:szCs w:val="24"/>
        </w:rPr>
        <w:t>9</w:t>
      </w:r>
      <w:r w:rsidRPr="00E66506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Identyfikacja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Encji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>:</w:t>
      </w:r>
    </w:p>
    <w:p w14:paraId="56ED6846" w14:textId="510EED72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1. </w:t>
      </w:r>
      <w:proofErr w:type="spellStart"/>
      <w:r w:rsidRPr="00E66506">
        <w:rPr>
          <w:rFonts w:ascii="Arial" w:hAnsi="Arial" w:cs="Arial"/>
          <w:sz w:val="24"/>
          <w:szCs w:val="24"/>
        </w:rPr>
        <w:t>Dostawc</w:t>
      </w:r>
      <w:r w:rsidR="00E66506">
        <w:rPr>
          <w:rFonts w:ascii="Arial" w:hAnsi="Arial" w:cs="Arial"/>
          <w:sz w:val="24"/>
          <w:szCs w:val="24"/>
        </w:rPr>
        <w:t>y</w:t>
      </w:r>
      <w:proofErr w:type="spellEnd"/>
    </w:p>
    <w:p w14:paraId="6CC62E2D" w14:textId="149A569C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</w:t>
      </w:r>
      <w:r w:rsidR="00E66506">
        <w:rPr>
          <w:rFonts w:ascii="Arial" w:hAnsi="Arial" w:cs="Arial"/>
          <w:sz w:val="24"/>
          <w:szCs w:val="24"/>
        </w:rPr>
        <w:t>2</w:t>
      </w:r>
      <w:r w:rsidRPr="00E6650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6506">
        <w:rPr>
          <w:rFonts w:ascii="Arial" w:hAnsi="Arial" w:cs="Arial"/>
          <w:sz w:val="24"/>
          <w:szCs w:val="24"/>
        </w:rPr>
        <w:t>Klienci</w:t>
      </w:r>
      <w:proofErr w:type="spellEnd"/>
    </w:p>
    <w:p w14:paraId="09E67202" w14:textId="1D7A8ED4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</w:t>
      </w:r>
      <w:r w:rsidR="00E66506">
        <w:rPr>
          <w:rFonts w:ascii="Arial" w:hAnsi="Arial" w:cs="Arial"/>
          <w:sz w:val="24"/>
          <w:szCs w:val="24"/>
        </w:rPr>
        <w:t>3</w:t>
      </w:r>
      <w:r w:rsidRPr="00E6650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6506">
        <w:rPr>
          <w:rFonts w:ascii="Arial" w:hAnsi="Arial" w:cs="Arial"/>
          <w:sz w:val="24"/>
          <w:szCs w:val="24"/>
        </w:rPr>
        <w:t>ListaAdministratorow</w:t>
      </w:r>
      <w:proofErr w:type="spellEnd"/>
    </w:p>
    <w:p w14:paraId="50ADF82B" w14:textId="2934A645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</w:t>
      </w:r>
      <w:r w:rsidR="00E66506">
        <w:rPr>
          <w:rFonts w:ascii="Arial" w:hAnsi="Arial" w:cs="Arial"/>
          <w:sz w:val="24"/>
          <w:szCs w:val="24"/>
        </w:rPr>
        <w:t>4</w:t>
      </w:r>
      <w:r w:rsidRPr="00E6650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6506">
        <w:rPr>
          <w:rFonts w:ascii="Arial" w:hAnsi="Arial" w:cs="Arial"/>
          <w:sz w:val="24"/>
          <w:szCs w:val="24"/>
        </w:rPr>
        <w:t>ListaDostawcow</w:t>
      </w:r>
      <w:proofErr w:type="spellEnd"/>
    </w:p>
    <w:p w14:paraId="3D166D5A" w14:textId="754D423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</w:t>
      </w:r>
      <w:r w:rsidR="00E66506">
        <w:rPr>
          <w:rFonts w:ascii="Arial" w:hAnsi="Arial" w:cs="Arial"/>
          <w:sz w:val="24"/>
          <w:szCs w:val="24"/>
        </w:rPr>
        <w:t>5</w:t>
      </w:r>
      <w:r w:rsidRPr="00E6650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6506">
        <w:rPr>
          <w:rFonts w:ascii="Arial" w:hAnsi="Arial" w:cs="Arial"/>
          <w:sz w:val="24"/>
          <w:szCs w:val="24"/>
        </w:rPr>
        <w:t>ListaMagazynow</w:t>
      </w:r>
      <w:proofErr w:type="spellEnd"/>
    </w:p>
    <w:p w14:paraId="206DE678" w14:textId="7717FAC9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</w:t>
      </w:r>
      <w:r w:rsidR="00E66506">
        <w:rPr>
          <w:rFonts w:ascii="Arial" w:hAnsi="Arial" w:cs="Arial"/>
          <w:sz w:val="24"/>
          <w:szCs w:val="24"/>
        </w:rPr>
        <w:t>6</w:t>
      </w:r>
      <w:r w:rsidRPr="00E6650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6506">
        <w:rPr>
          <w:rFonts w:ascii="Arial" w:hAnsi="Arial" w:cs="Arial"/>
          <w:sz w:val="24"/>
          <w:szCs w:val="24"/>
        </w:rPr>
        <w:t>Magazyn</w:t>
      </w:r>
      <w:proofErr w:type="spellEnd"/>
    </w:p>
    <w:p w14:paraId="332F5C17" w14:textId="1ABF150B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</w:t>
      </w:r>
      <w:r w:rsidR="00E66506">
        <w:rPr>
          <w:rFonts w:ascii="Arial" w:hAnsi="Arial" w:cs="Arial"/>
          <w:sz w:val="24"/>
          <w:szCs w:val="24"/>
        </w:rPr>
        <w:t>7</w:t>
      </w:r>
      <w:r w:rsidRPr="00E6650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6506">
        <w:rPr>
          <w:rFonts w:ascii="Arial" w:hAnsi="Arial" w:cs="Arial"/>
          <w:sz w:val="24"/>
          <w:szCs w:val="24"/>
        </w:rPr>
        <w:t>OpinieKlientow</w:t>
      </w:r>
      <w:proofErr w:type="spellEnd"/>
    </w:p>
    <w:p w14:paraId="3AECB7AC" w14:textId="737757B0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</w:t>
      </w:r>
      <w:r w:rsidR="00E66506">
        <w:rPr>
          <w:rFonts w:ascii="Arial" w:hAnsi="Arial" w:cs="Arial"/>
          <w:sz w:val="24"/>
          <w:szCs w:val="24"/>
        </w:rPr>
        <w:t>8</w:t>
      </w:r>
      <w:r w:rsidRPr="00E6650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6506">
        <w:rPr>
          <w:rFonts w:ascii="Arial" w:hAnsi="Arial" w:cs="Arial"/>
          <w:sz w:val="24"/>
          <w:szCs w:val="24"/>
        </w:rPr>
        <w:t>Pracownicy</w:t>
      </w:r>
      <w:proofErr w:type="spellEnd"/>
    </w:p>
    <w:p w14:paraId="410F30E6" w14:textId="51BD3324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</w:t>
      </w:r>
      <w:r w:rsidR="00E66506">
        <w:rPr>
          <w:rFonts w:ascii="Arial" w:hAnsi="Arial" w:cs="Arial"/>
          <w:sz w:val="24"/>
          <w:szCs w:val="24"/>
        </w:rPr>
        <w:t>9</w:t>
      </w:r>
      <w:r w:rsidRPr="00E6650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6506">
        <w:rPr>
          <w:rFonts w:ascii="Arial" w:hAnsi="Arial" w:cs="Arial"/>
          <w:sz w:val="24"/>
          <w:szCs w:val="24"/>
        </w:rPr>
        <w:t>Produkt</w:t>
      </w:r>
      <w:r w:rsidR="00E66506">
        <w:rPr>
          <w:rFonts w:ascii="Arial" w:hAnsi="Arial" w:cs="Arial"/>
          <w:sz w:val="24"/>
          <w:szCs w:val="24"/>
        </w:rPr>
        <w:t>y</w:t>
      </w:r>
      <w:proofErr w:type="spellEnd"/>
    </w:p>
    <w:p w14:paraId="7ED3B327" w14:textId="0F721776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1</w:t>
      </w:r>
      <w:r w:rsidR="00E66506">
        <w:rPr>
          <w:rFonts w:ascii="Arial" w:hAnsi="Arial" w:cs="Arial"/>
          <w:sz w:val="24"/>
          <w:szCs w:val="24"/>
        </w:rPr>
        <w:t>0</w:t>
      </w:r>
      <w:r w:rsidRPr="00E6650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6506">
        <w:rPr>
          <w:rFonts w:ascii="Arial" w:hAnsi="Arial" w:cs="Arial"/>
          <w:sz w:val="24"/>
          <w:szCs w:val="24"/>
        </w:rPr>
        <w:t>Transakcje</w:t>
      </w:r>
      <w:proofErr w:type="spellEnd"/>
    </w:p>
    <w:p w14:paraId="2AF75EF3" w14:textId="7B52F53E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1</w:t>
      </w:r>
      <w:r w:rsidR="00E66506">
        <w:rPr>
          <w:rFonts w:ascii="Arial" w:hAnsi="Arial" w:cs="Arial"/>
          <w:sz w:val="24"/>
          <w:szCs w:val="24"/>
        </w:rPr>
        <w:t>1</w:t>
      </w:r>
      <w:r w:rsidRPr="00E6650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66506">
        <w:rPr>
          <w:rFonts w:ascii="Arial" w:hAnsi="Arial" w:cs="Arial"/>
          <w:sz w:val="24"/>
          <w:szCs w:val="24"/>
        </w:rPr>
        <w:t>Zamówienia</w:t>
      </w:r>
      <w:proofErr w:type="spellEnd"/>
    </w:p>
    <w:p w14:paraId="6F02640B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49C4FD0C" w14:textId="3A77F3C9" w:rsidR="000706BF" w:rsidRPr="00E66506" w:rsidRDefault="000706BF" w:rsidP="000706BF">
      <w:pPr>
        <w:rPr>
          <w:rFonts w:ascii="Arial" w:hAnsi="Arial" w:cs="Arial"/>
          <w:b/>
          <w:bCs/>
          <w:sz w:val="24"/>
          <w:szCs w:val="24"/>
        </w:rPr>
      </w:pPr>
      <w:r w:rsidRPr="00E66506">
        <w:rPr>
          <w:rFonts w:ascii="Arial" w:hAnsi="Arial" w:cs="Arial"/>
          <w:b/>
          <w:bCs/>
          <w:sz w:val="24"/>
          <w:szCs w:val="24"/>
        </w:rPr>
        <w:t>10</w:t>
      </w:r>
      <w:r w:rsidRPr="00E66506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Sformułowanie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Wymagań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>:</w:t>
      </w:r>
    </w:p>
    <w:p w14:paraId="252C835D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1. </w:t>
      </w:r>
      <w:proofErr w:type="spellStart"/>
      <w:r w:rsidRPr="00E66506">
        <w:rPr>
          <w:rFonts w:ascii="Arial" w:hAnsi="Arial" w:cs="Arial"/>
          <w:sz w:val="24"/>
          <w:szCs w:val="24"/>
        </w:rPr>
        <w:t>Sprzedawca</w:t>
      </w:r>
      <w:proofErr w:type="spellEnd"/>
      <w:r w:rsidRPr="00E66506">
        <w:rPr>
          <w:rFonts w:ascii="Arial" w:hAnsi="Arial" w:cs="Arial"/>
          <w:sz w:val="24"/>
          <w:szCs w:val="24"/>
        </w:rPr>
        <w:t>:</w:t>
      </w:r>
    </w:p>
    <w:p w14:paraId="37B83DA2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   • </w:t>
      </w:r>
      <w:proofErr w:type="spellStart"/>
      <w:r w:rsidRPr="00E66506">
        <w:rPr>
          <w:rFonts w:ascii="Arial" w:hAnsi="Arial" w:cs="Arial"/>
          <w:sz w:val="24"/>
          <w:szCs w:val="24"/>
        </w:rPr>
        <w:t>Zamówienia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Wyszukiwanie</w:t>
      </w:r>
      <w:proofErr w:type="spellEnd"/>
    </w:p>
    <w:p w14:paraId="32214831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   • </w:t>
      </w:r>
      <w:proofErr w:type="spellStart"/>
      <w:r w:rsidRPr="00E66506">
        <w:rPr>
          <w:rFonts w:ascii="Arial" w:hAnsi="Arial" w:cs="Arial"/>
          <w:sz w:val="24"/>
          <w:szCs w:val="24"/>
        </w:rPr>
        <w:t>Magazyn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Wyszukiwanie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modyfikacja</w:t>
      </w:r>
      <w:proofErr w:type="spellEnd"/>
    </w:p>
    <w:p w14:paraId="41DB5F8F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   • </w:t>
      </w:r>
      <w:proofErr w:type="spellStart"/>
      <w:r w:rsidRPr="00E66506">
        <w:rPr>
          <w:rFonts w:ascii="Arial" w:hAnsi="Arial" w:cs="Arial"/>
          <w:sz w:val="24"/>
          <w:szCs w:val="24"/>
        </w:rPr>
        <w:t>Produkty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Wyszukiwanie</w:t>
      </w:r>
      <w:proofErr w:type="spellEnd"/>
    </w:p>
    <w:p w14:paraId="17EDD009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   • </w:t>
      </w:r>
      <w:proofErr w:type="spellStart"/>
      <w:r w:rsidRPr="00E66506">
        <w:rPr>
          <w:rFonts w:ascii="Arial" w:hAnsi="Arial" w:cs="Arial"/>
          <w:sz w:val="24"/>
          <w:szCs w:val="24"/>
        </w:rPr>
        <w:t>Produkty_Kategorie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Wyszukiwanie</w:t>
      </w:r>
      <w:proofErr w:type="spellEnd"/>
    </w:p>
    <w:p w14:paraId="1952B001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   • </w:t>
      </w:r>
      <w:proofErr w:type="spellStart"/>
      <w:r w:rsidRPr="00E66506">
        <w:rPr>
          <w:rFonts w:ascii="Arial" w:hAnsi="Arial" w:cs="Arial"/>
          <w:sz w:val="24"/>
          <w:szCs w:val="24"/>
        </w:rPr>
        <w:t>Kategorie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Wyszukiwanie</w:t>
      </w:r>
      <w:proofErr w:type="spellEnd"/>
    </w:p>
    <w:p w14:paraId="1436DBD3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   • </w:t>
      </w:r>
      <w:proofErr w:type="spellStart"/>
      <w:r w:rsidRPr="00E66506">
        <w:rPr>
          <w:rFonts w:ascii="Arial" w:hAnsi="Arial" w:cs="Arial"/>
          <w:sz w:val="24"/>
          <w:szCs w:val="24"/>
        </w:rPr>
        <w:t>OpinieKlientow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Wyszukiwanie</w:t>
      </w:r>
      <w:proofErr w:type="spellEnd"/>
    </w:p>
    <w:p w14:paraId="179BEFBE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   • </w:t>
      </w:r>
      <w:proofErr w:type="spellStart"/>
      <w:r w:rsidRPr="00E66506">
        <w:rPr>
          <w:rFonts w:ascii="Arial" w:hAnsi="Arial" w:cs="Arial"/>
          <w:sz w:val="24"/>
          <w:szCs w:val="24"/>
        </w:rPr>
        <w:t>Klienci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Wyszukiwanie</w:t>
      </w:r>
      <w:proofErr w:type="spellEnd"/>
    </w:p>
    <w:p w14:paraId="54490771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2. </w:t>
      </w:r>
      <w:proofErr w:type="spellStart"/>
      <w:r w:rsidRPr="00E66506">
        <w:rPr>
          <w:rFonts w:ascii="Arial" w:hAnsi="Arial" w:cs="Arial"/>
          <w:sz w:val="24"/>
          <w:szCs w:val="24"/>
        </w:rPr>
        <w:t>Handlowiec</w:t>
      </w:r>
      <w:proofErr w:type="spellEnd"/>
      <w:r w:rsidRPr="00E66506">
        <w:rPr>
          <w:rFonts w:ascii="Arial" w:hAnsi="Arial" w:cs="Arial"/>
          <w:sz w:val="24"/>
          <w:szCs w:val="24"/>
        </w:rPr>
        <w:t>:</w:t>
      </w:r>
    </w:p>
    <w:p w14:paraId="10AF5577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lastRenderedPageBreak/>
        <w:t xml:space="preserve">      • </w:t>
      </w:r>
      <w:proofErr w:type="spellStart"/>
      <w:r w:rsidRPr="00E66506">
        <w:rPr>
          <w:rFonts w:ascii="Arial" w:hAnsi="Arial" w:cs="Arial"/>
          <w:sz w:val="24"/>
          <w:szCs w:val="24"/>
        </w:rPr>
        <w:t>Zamówienia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Wyszukiwanie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wstawianie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modyfikacja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usuwanie</w:t>
      </w:r>
      <w:proofErr w:type="spellEnd"/>
    </w:p>
    <w:p w14:paraId="316E80C9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   • </w:t>
      </w:r>
      <w:proofErr w:type="spellStart"/>
      <w:r w:rsidRPr="00E66506">
        <w:rPr>
          <w:rFonts w:ascii="Arial" w:hAnsi="Arial" w:cs="Arial"/>
          <w:sz w:val="24"/>
          <w:szCs w:val="24"/>
        </w:rPr>
        <w:t>Magazyn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Wyszukiwanie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wstawianie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modyfikacja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usuwanie</w:t>
      </w:r>
      <w:proofErr w:type="spellEnd"/>
    </w:p>
    <w:p w14:paraId="774F6E97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   • </w:t>
      </w:r>
      <w:proofErr w:type="spellStart"/>
      <w:r w:rsidRPr="00E66506">
        <w:rPr>
          <w:rFonts w:ascii="Arial" w:hAnsi="Arial" w:cs="Arial"/>
          <w:sz w:val="24"/>
          <w:szCs w:val="24"/>
        </w:rPr>
        <w:t>Dostawcy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Wyszukiwanie</w:t>
      </w:r>
      <w:proofErr w:type="spellEnd"/>
    </w:p>
    <w:p w14:paraId="3D529350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   • </w:t>
      </w:r>
      <w:proofErr w:type="spellStart"/>
      <w:r w:rsidRPr="00E66506">
        <w:rPr>
          <w:rFonts w:ascii="Arial" w:hAnsi="Arial" w:cs="Arial"/>
          <w:sz w:val="24"/>
          <w:szCs w:val="24"/>
        </w:rPr>
        <w:t>Produkty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Wyszukiwanie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wstawianie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modyfikacja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usuwanie</w:t>
      </w:r>
      <w:proofErr w:type="spellEnd"/>
    </w:p>
    <w:p w14:paraId="23EA32AA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   • </w:t>
      </w:r>
      <w:proofErr w:type="spellStart"/>
      <w:r w:rsidRPr="00E66506">
        <w:rPr>
          <w:rFonts w:ascii="Arial" w:hAnsi="Arial" w:cs="Arial"/>
          <w:sz w:val="24"/>
          <w:szCs w:val="24"/>
        </w:rPr>
        <w:t>Transakcje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Wyszukiwanie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wstawianie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modyfikacja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usuwanie</w:t>
      </w:r>
      <w:proofErr w:type="spellEnd"/>
    </w:p>
    <w:p w14:paraId="6AA66BFD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   • </w:t>
      </w:r>
      <w:proofErr w:type="spellStart"/>
      <w:r w:rsidRPr="00E66506">
        <w:rPr>
          <w:rFonts w:ascii="Arial" w:hAnsi="Arial" w:cs="Arial"/>
          <w:sz w:val="24"/>
          <w:szCs w:val="24"/>
        </w:rPr>
        <w:t>Klienci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Wyszukiwanie</w:t>
      </w:r>
      <w:proofErr w:type="spellEnd"/>
    </w:p>
    <w:p w14:paraId="0D89A6A6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   • </w:t>
      </w:r>
      <w:proofErr w:type="spellStart"/>
      <w:r w:rsidRPr="00E66506">
        <w:rPr>
          <w:rFonts w:ascii="Arial" w:hAnsi="Arial" w:cs="Arial"/>
          <w:sz w:val="24"/>
          <w:szCs w:val="24"/>
        </w:rPr>
        <w:t>Kategorie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Wyszukiwanie</w:t>
      </w:r>
      <w:proofErr w:type="spellEnd"/>
    </w:p>
    <w:p w14:paraId="74CAEAB2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   • </w:t>
      </w:r>
      <w:proofErr w:type="spellStart"/>
      <w:r w:rsidRPr="00E66506">
        <w:rPr>
          <w:rFonts w:ascii="Arial" w:hAnsi="Arial" w:cs="Arial"/>
          <w:sz w:val="24"/>
          <w:szCs w:val="24"/>
        </w:rPr>
        <w:t>OpinieKlientow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Wyszukiwanie</w:t>
      </w:r>
      <w:proofErr w:type="spellEnd"/>
    </w:p>
    <w:p w14:paraId="279A97F1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   • </w:t>
      </w:r>
      <w:proofErr w:type="spellStart"/>
      <w:r w:rsidRPr="00E66506">
        <w:rPr>
          <w:rFonts w:ascii="Arial" w:hAnsi="Arial" w:cs="Arial"/>
          <w:sz w:val="24"/>
          <w:szCs w:val="24"/>
        </w:rPr>
        <w:t>Klienci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Wyszukiwanie</w:t>
      </w:r>
      <w:proofErr w:type="spellEnd"/>
    </w:p>
    <w:p w14:paraId="70C3B3F7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3. Administrator:</w:t>
      </w:r>
    </w:p>
    <w:p w14:paraId="1EDC0C82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    • </w:t>
      </w:r>
      <w:proofErr w:type="spellStart"/>
      <w:r w:rsidRPr="00E66506">
        <w:rPr>
          <w:rFonts w:ascii="Arial" w:hAnsi="Arial" w:cs="Arial"/>
          <w:sz w:val="24"/>
          <w:szCs w:val="24"/>
        </w:rPr>
        <w:t>Wszystko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Wstawianie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modyfikacja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usuwanie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wyszukiwanie</w:t>
      </w:r>
      <w:proofErr w:type="spellEnd"/>
    </w:p>
    <w:p w14:paraId="7AD8A1C7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63C3453A" w14:textId="0779E715" w:rsidR="000706BF" w:rsidRPr="00E66506" w:rsidRDefault="000706BF" w:rsidP="000706BF">
      <w:pPr>
        <w:rPr>
          <w:rFonts w:ascii="Arial" w:hAnsi="Arial" w:cs="Arial"/>
          <w:b/>
          <w:bCs/>
          <w:sz w:val="24"/>
          <w:szCs w:val="24"/>
        </w:rPr>
      </w:pPr>
      <w:r w:rsidRPr="00E66506">
        <w:rPr>
          <w:rFonts w:ascii="Arial" w:hAnsi="Arial" w:cs="Arial"/>
          <w:b/>
          <w:bCs/>
          <w:sz w:val="24"/>
          <w:szCs w:val="24"/>
        </w:rPr>
        <w:t>11</w:t>
      </w:r>
      <w:r w:rsidRPr="00E66506">
        <w:rPr>
          <w:rFonts w:ascii="Arial" w:hAnsi="Arial" w:cs="Arial"/>
          <w:b/>
          <w:bCs/>
          <w:sz w:val="24"/>
          <w:szCs w:val="24"/>
        </w:rPr>
        <w:t xml:space="preserve">. Diagram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konceptualny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>:</w:t>
      </w:r>
    </w:p>
    <w:p w14:paraId="5543BEAD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9A9AD3C" wp14:editId="3D67B223">
            <wp:extent cx="5753100" cy="2524125"/>
            <wp:effectExtent l="0" t="0" r="0" b="9525"/>
            <wp:docPr id="673254875" name="Obraz 2" descr="Obraz zawierający diagram, tekst, Plan, Karteczka samoprzylep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54875" name="Obraz 2" descr="Obraz zawierający diagram, tekst, Plan, Karteczka samoprzylepn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CF50" w14:textId="77777777" w:rsidR="000706BF" w:rsidRPr="00E66506" w:rsidRDefault="000706BF" w:rsidP="000706BF">
      <w:pPr>
        <w:rPr>
          <w:rFonts w:ascii="Arial" w:hAnsi="Arial" w:cs="Arial"/>
          <w:b/>
          <w:bCs/>
          <w:sz w:val="24"/>
          <w:szCs w:val="24"/>
        </w:rPr>
      </w:pPr>
      <w:r w:rsidRPr="00E66506">
        <w:rPr>
          <w:rFonts w:ascii="Arial" w:hAnsi="Arial" w:cs="Arial"/>
          <w:b/>
          <w:bCs/>
          <w:sz w:val="24"/>
          <w:szCs w:val="24"/>
        </w:rPr>
        <w:br w:type="page"/>
      </w:r>
    </w:p>
    <w:p w14:paraId="2C10F80F" w14:textId="2E5B5C83" w:rsidR="004024A1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b/>
          <w:bCs/>
          <w:sz w:val="24"/>
          <w:szCs w:val="24"/>
        </w:rPr>
        <w:lastRenderedPageBreak/>
        <w:t>1</w:t>
      </w:r>
      <w:r w:rsidR="00E66506">
        <w:rPr>
          <w:rFonts w:ascii="Arial" w:hAnsi="Arial" w:cs="Arial"/>
          <w:b/>
          <w:bCs/>
          <w:sz w:val="24"/>
          <w:szCs w:val="24"/>
        </w:rPr>
        <w:t>2</w:t>
      </w:r>
      <w:r w:rsidRPr="00E66506">
        <w:rPr>
          <w:rFonts w:ascii="Arial" w:hAnsi="Arial" w:cs="Arial"/>
          <w:b/>
          <w:bCs/>
          <w:sz w:val="24"/>
          <w:szCs w:val="24"/>
        </w:rPr>
        <w:t xml:space="preserve">. Diagram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Fizyczny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br/>
      </w:r>
      <w:r w:rsidRPr="00E6650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B142430" wp14:editId="6129BF49">
            <wp:extent cx="6442663" cy="3257550"/>
            <wp:effectExtent l="0" t="0" r="0" b="0"/>
            <wp:docPr id="564413753" name="Obraz 1" descr="Obraz zawierający tekst, Prostokąt, Produkty papierowe, Karteczka samoprzylep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13753" name="Obraz 1" descr="Obraz zawierający tekst, Prostokąt, Produkty papierowe, Karteczka samoprzylepn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0438" cy="326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506">
        <w:rPr>
          <w:rFonts w:ascii="Arial" w:hAnsi="Arial" w:cs="Arial"/>
          <w:b/>
          <w:bCs/>
          <w:sz w:val="24"/>
          <w:szCs w:val="24"/>
        </w:rPr>
        <w:br/>
      </w:r>
      <w:r w:rsidRPr="00E66506">
        <w:rPr>
          <w:rFonts w:ascii="Arial" w:hAnsi="Arial" w:cs="Arial"/>
          <w:b/>
          <w:bCs/>
          <w:sz w:val="24"/>
          <w:szCs w:val="24"/>
        </w:rPr>
        <w:br/>
        <w:t>1</w:t>
      </w:r>
      <w:r w:rsidR="00E66506">
        <w:rPr>
          <w:rFonts w:ascii="Arial" w:hAnsi="Arial" w:cs="Arial"/>
          <w:b/>
          <w:bCs/>
          <w:sz w:val="24"/>
          <w:szCs w:val="24"/>
        </w:rPr>
        <w:t>3</w:t>
      </w:r>
      <w:r w:rsidRPr="00E66506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Skrypt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generujacy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br/>
      </w:r>
      <w:r w:rsidRPr="00E66506">
        <w:rPr>
          <w:rFonts w:ascii="Arial" w:hAnsi="Arial" w:cs="Arial"/>
          <w:sz w:val="24"/>
          <w:szCs w:val="24"/>
        </w:rPr>
        <w:object w:dxaOrig="1539" w:dyaOrig="997" w14:anchorId="07A98B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7.25pt;height:49.5pt" o:ole="">
            <v:imagedata r:id="rId10" o:title=""/>
          </v:shape>
          <o:OLEObject Type="Embed" ProgID="Package" ShapeID="_x0000_i1032" DrawAspect="Icon" ObjectID="_1768079408" r:id="rId11"/>
        </w:object>
      </w:r>
    </w:p>
    <w:p w14:paraId="33DA0D4A" w14:textId="41DF3AA5" w:rsidR="000706BF" w:rsidRPr="00E66506" w:rsidRDefault="000706BF" w:rsidP="000706BF">
      <w:pPr>
        <w:rPr>
          <w:rFonts w:ascii="Arial" w:hAnsi="Arial" w:cs="Arial"/>
          <w:b/>
          <w:bCs/>
          <w:sz w:val="24"/>
          <w:szCs w:val="24"/>
        </w:rPr>
      </w:pPr>
      <w:r w:rsidRPr="00E66506">
        <w:rPr>
          <w:rFonts w:ascii="Arial" w:hAnsi="Arial" w:cs="Arial"/>
          <w:b/>
          <w:bCs/>
          <w:sz w:val="24"/>
          <w:szCs w:val="24"/>
        </w:rPr>
        <w:t>1</w:t>
      </w:r>
      <w:r w:rsidR="00E66506" w:rsidRPr="00E66506">
        <w:rPr>
          <w:rFonts w:ascii="Arial" w:hAnsi="Arial" w:cs="Arial"/>
          <w:b/>
          <w:bCs/>
          <w:sz w:val="24"/>
          <w:szCs w:val="24"/>
        </w:rPr>
        <w:t>4</w:t>
      </w:r>
      <w:r w:rsidRPr="00E66506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Funkcje</w:t>
      </w:r>
      <w:proofErr w:type="spellEnd"/>
    </w:p>
    <w:p w14:paraId="5AF9AE95" w14:textId="37AB605F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object w:dxaOrig="1539" w:dyaOrig="997" w14:anchorId="430D33BD">
          <v:shape id="_x0000_i1033" type="#_x0000_t75" style="width:77.25pt;height:49.5pt" o:ole="">
            <v:imagedata r:id="rId12" o:title=""/>
          </v:shape>
          <o:OLEObject Type="Embed" ProgID="Package" ShapeID="_x0000_i1033" DrawAspect="Icon" ObjectID="_1768079409" r:id="rId13"/>
        </w:object>
      </w:r>
    </w:p>
    <w:p w14:paraId="4943387E" w14:textId="591B626C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b/>
          <w:bCs/>
          <w:sz w:val="24"/>
          <w:szCs w:val="24"/>
        </w:rPr>
        <w:t>1</w:t>
      </w:r>
      <w:r w:rsidR="00E66506" w:rsidRPr="00E66506">
        <w:rPr>
          <w:rFonts w:ascii="Arial" w:hAnsi="Arial" w:cs="Arial"/>
          <w:b/>
          <w:bCs/>
          <w:sz w:val="24"/>
          <w:szCs w:val="24"/>
        </w:rPr>
        <w:t>5</w:t>
      </w:r>
      <w:r w:rsidRPr="00E66506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Triggery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r w:rsidRPr="00E66506">
        <w:rPr>
          <w:rFonts w:ascii="Arial" w:hAnsi="Arial" w:cs="Arial"/>
          <w:sz w:val="24"/>
          <w:szCs w:val="24"/>
        </w:rPr>
        <w:br/>
      </w:r>
      <w:r w:rsidRPr="00E66506">
        <w:rPr>
          <w:rFonts w:ascii="Arial" w:hAnsi="Arial" w:cs="Arial"/>
          <w:sz w:val="24"/>
          <w:szCs w:val="24"/>
        </w:rPr>
        <w:object w:dxaOrig="1539" w:dyaOrig="997" w14:anchorId="75C8F858">
          <v:shape id="_x0000_i1034" type="#_x0000_t75" style="width:77.25pt;height:49.5pt" o:ole="">
            <v:imagedata r:id="rId14" o:title=""/>
          </v:shape>
          <o:OLEObject Type="Embed" ProgID="Package" ShapeID="_x0000_i1034" DrawAspect="Icon" ObjectID="_1768079410" r:id="rId15"/>
        </w:object>
      </w:r>
      <w:r w:rsidRPr="00E66506">
        <w:rPr>
          <w:rFonts w:ascii="Arial" w:hAnsi="Arial" w:cs="Arial"/>
          <w:sz w:val="24"/>
          <w:szCs w:val="24"/>
        </w:rPr>
        <w:br/>
      </w:r>
      <w:r w:rsidRPr="00E66506">
        <w:rPr>
          <w:rFonts w:ascii="Arial" w:hAnsi="Arial" w:cs="Arial"/>
          <w:sz w:val="24"/>
          <w:szCs w:val="24"/>
        </w:rPr>
        <w:br/>
      </w:r>
    </w:p>
    <w:p w14:paraId="32DB13FD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  </w:t>
      </w:r>
    </w:p>
    <w:p w14:paraId="199A9F10" w14:textId="12E53DE2" w:rsidR="000706BF" w:rsidRPr="00E66506" w:rsidRDefault="000706BF" w:rsidP="000706BF">
      <w:pPr>
        <w:rPr>
          <w:rFonts w:ascii="Arial" w:hAnsi="Arial" w:cs="Arial"/>
          <w:b/>
          <w:bCs/>
          <w:sz w:val="24"/>
          <w:szCs w:val="24"/>
        </w:rPr>
      </w:pPr>
      <w:bookmarkStart w:id="0" w:name="_Hlk152691759"/>
      <w:r w:rsidRPr="00E66506">
        <w:rPr>
          <w:rFonts w:ascii="Arial" w:hAnsi="Arial" w:cs="Arial"/>
          <w:b/>
          <w:bCs/>
          <w:sz w:val="24"/>
          <w:szCs w:val="24"/>
        </w:rPr>
        <w:t>1</w:t>
      </w:r>
      <w:r w:rsidR="00E66506">
        <w:rPr>
          <w:rFonts w:ascii="Arial" w:hAnsi="Arial" w:cs="Arial"/>
          <w:b/>
          <w:bCs/>
          <w:sz w:val="24"/>
          <w:szCs w:val="24"/>
        </w:rPr>
        <w:t>6</w:t>
      </w:r>
      <w:r w:rsidRPr="00E66506">
        <w:rPr>
          <w:rFonts w:ascii="Arial" w:hAnsi="Arial" w:cs="Arial"/>
          <w:b/>
          <w:bCs/>
          <w:sz w:val="24"/>
          <w:szCs w:val="24"/>
        </w:rPr>
        <w:t xml:space="preserve">. </w:t>
      </w:r>
      <w:r w:rsidRPr="00E66506">
        <w:rPr>
          <w:rFonts w:ascii="Arial" w:hAnsi="Arial" w:cs="Arial"/>
          <w:b/>
          <w:bCs/>
          <w:sz w:val="24"/>
          <w:szCs w:val="24"/>
        </w:rPr>
        <w:t xml:space="preserve">Testy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integracji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semantycznej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na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przykładach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>:</w:t>
      </w:r>
    </w:p>
    <w:p w14:paraId="5BD4ED98" w14:textId="77777777" w:rsidR="000706BF" w:rsidRPr="00E66506" w:rsidRDefault="000706BF" w:rsidP="000706BF">
      <w:pPr>
        <w:rPr>
          <w:rStyle w:val="Pogrubienie"/>
          <w:rFonts w:ascii="Arial" w:hAnsi="Arial" w:cs="Arial"/>
          <w:sz w:val="24"/>
          <w:szCs w:val="24"/>
          <w:bdr w:val="single" w:sz="2" w:space="0" w:color="D9D9E3" w:frame="1"/>
          <w:shd w:val="clear" w:color="auto" w:fill="343541"/>
        </w:rPr>
      </w:pPr>
      <w:r w:rsidRPr="00E6650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8335E5" wp14:editId="10B77493">
            <wp:extent cx="4429743" cy="2695951"/>
            <wp:effectExtent l="0" t="0" r="9525" b="9525"/>
            <wp:docPr id="268719627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19627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D6AF" w14:textId="77777777" w:rsidR="000706BF" w:rsidRPr="00E66506" w:rsidRDefault="000706BF" w:rsidP="000706BF">
      <w:pPr>
        <w:rPr>
          <w:rStyle w:val="Pogrubienie"/>
          <w:rFonts w:ascii="Arial" w:hAnsi="Arial" w:cs="Arial"/>
          <w:sz w:val="24"/>
          <w:szCs w:val="24"/>
          <w:bdr w:val="single" w:sz="2" w:space="0" w:color="D9D9E3" w:frame="1"/>
          <w:shd w:val="clear" w:color="auto" w:fill="343541"/>
        </w:rPr>
      </w:pPr>
    </w:p>
    <w:p w14:paraId="6557B1B7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FFF1D5" wp14:editId="3DED6EB1">
            <wp:extent cx="4410691" cy="2448267"/>
            <wp:effectExtent l="0" t="0" r="9525" b="9525"/>
            <wp:docPr id="1483174051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74051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B7E2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57204359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8BC4EDF" wp14:editId="4B2AA14B">
            <wp:extent cx="3658111" cy="3458058"/>
            <wp:effectExtent l="0" t="0" r="0" b="9525"/>
            <wp:docPr id="1625346206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46206" name="Obraz 1" descr="Obraz zawierający tekst, zrzut ekranu, oprogramowanie, numer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9D0E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10C9CEE5" w14:textId="77777777" w:rsidR="000706BF" w:rsidRPr="00E66506" w:rsidRDefault="000706BF" w:rsidP="000706B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Sprawdzanie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Infernalności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encji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>:</w:t>
      </w:r>
    </w:p>
    <w:p w14:paraId="2912F27F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>-</w:t>
      </w:r>
      <w:proofErr w:type="spellStart"/>
      <w:r w:rsidRPr="00E66506">
        <w:rPr>
          <w:rFonts w:ascii="Arial" w:hAnsi="Arial" w:cs="Arial"/>
          <w:sz w:val="24"/>
          <w:szCs w:val="24"/>
        </w:rPr>
        <w:t>Sprawdzenie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czy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klucze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głowne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unikalne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niepuste</w:t>
      </w:r>
      <w:proofErr w:type="spellEnd"/>
    </w:p>
    <w:p w14:paraId="56EDBAAB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7AA3BF" wp14:editId="24E8A6A3">
            <wp:extent cx="4706007" cy="2553056"/>
            <wp:effectExtent l="0" t="0" r="0" b="0"/>
            <wp:docPr id="535811821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11821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055D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361DB96C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2D5F28CC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>-</w:t>
      </w:r>
      <w:proofErr w:type="spellStart"/>
      <w:r w:rsidRPr="00E66506">
        <w:rPr>
          <w:rFonts w:ascii="Arial" w:hAnsi="Arial" w:cs="Arial"/>
          <w:sz w:val="24"/>
          <w:szCs w:val="24"/>
        </w:rPr>
        <w:t>Sprawdzenie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czy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występują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duplikaty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kluczy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głównych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dla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ListaMagazynow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r w:rsidRPr="00E66506">
        <w:rPr>
          <w:rFonts w:ascii="Arial" w:hAnsi="Arial" w:cs="Arial"/>
          <w:sz w:val="24"/>
          <w:szCs w:val="24"/>
        </w:rPr>
        <w:br/>
      </w:r>
    </w:p>
    <w:p w14:paraId="36ACD54E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C4D834D" wp14:editId="14B2CA69">
            <wp:extent cx="5096586" cy="2514951"/>
            <wp:effectExtent l="0" t="0" r="8890" b="0"/>
            <wp:docPr id="200861334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1334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F7FD7D9" w14:textId="77777777" w:rsidR="000706BF" w:rsidRPr="00E66506" w:rsidRDefault="000706BF" w:rsidP="000706B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Sprawdzenie</w:t>
      </w:r>
      <w:proofErr w:type="spellEnd"/>
      <w:r w:rsidRPr="00E665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6506">
        <w:rPr>
          <w:rStyle w:val="Uwydatnieni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integralności</w:t>
      </w:r>
      <w:proofErr w:type="spellEnd"/>
      <w:r w:rsidRPr="00E66506">
        <w:rPr>
          <w:rStyle w:val="Uwydatnieni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506">
        <w:rPr>
          <w:rStyle w:val="Uwydatnieni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referencji</w:t>
      </w:r>
      <w:proofErr w:type="spellEnd"/>
      <w:r w:rsidRPr="00E6650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</w:t>
      </w:r>
    </w:p>
    <w:p w14:paraId="06885064" w14:textId="77777777" w:rsidR="000706BF" w:rsidRPr="00E66506" w:rsidRDefault="000706BF" w:rsidP="000706BF">
      <w:pPr>
        <w:rPr>
          <w:rFonts w:ascii="Arial" w:hAnsi="Arial" w:cs="Arial"/>
          <w:b/>
          <w:bCs/>
          <w:sz w:val="24"/>
          <w:szCs w:val="24"/>
        </w:rPr>
      </w:pPr>
      <w:r w:rsidRPr="00E66506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Pr="00E66506">
        <w:rPr>
          <w:rFonts w:ascii="Arial" w:hAnsi="Arial" w:cs="Arial"/>
          <w:sz w:val="24"/>
          <w:szCs w:val="24"/>
        </w:rPr>
        <w:t>Sprawdź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czy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wszystkie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klucze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obce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są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poprawne</w:t>
      </w:r>
      <w:proofErr w:type="spellEnd"/>
      <w:r w:rsidRPr="00E66506">
        <w:rPr>
          <w:rFonts w:ascii="Arial" w:hAnsi="Arial" w:cs="Arial"/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06BF" w:rsidRPr="00E66506" w14:paraId="5DCE827C" w14:textId="77777777" w:rsidTr="0039396F">
        <w:tc>
          <w:tcPr>
            <w:tcW w:w="9062" w:type="dxa"/>
          </w:tcPr>
          <w:p w14:paraId="3680B46A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SELECT * FROM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ListaDostawcow</w:t>
            </w:r>
            <w:proofErr w:type="spellEnd"/>
          </w:p>
          <w:p w14:paraId="0296272B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WHERE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IdMagazynu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NOT IN (SELECT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IdMagazynu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FROM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ListaMagazynow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55695C3C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044BCE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SELECT * FROM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ListaDostawcow</w:t>
            </w:r>
            <w:proofErr w:type="spellEnd"/>
          </w:p>
          <w:p w14:paraId="2DDCFECB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WHERE IdDostawcy NOT IN (SELECT IdDostawcy FROM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Dostawcy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12278D3D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620852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SELECT * FROM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Produkty</w:t>
            </w:r>
            <w:proofErr w:type="spellEnd"/>
          </w:p>
          <w:p w14:paraId="55E5FD3E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WHERE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Kategoria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NOT IN (SELECT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NazwaKategorii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FROM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Kategorie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733109FD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592047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SELECT * FROM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Transakcje</w:t>
            </w:r>
            <w:proofErr w:type="spellEnd"/>
          </w:p>
          <w:p w14:paraId="653816E3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WHERE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NumerTransakcji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NOT IN (SELECT nick FROM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Klienci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33D2ED2A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E130E9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SELECT * FROM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OpinieKlientow</w:t>
            </w:r>
            <w:proofErr w:type="spellEnd"/>
          </w:p>
          <w:p w14:paraId="031E2D85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WHERE nick NOT IN (SELECT nick FROM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Klienci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>) OR</w:t>
            </w:r>
          </w:p>
          <w:p w14:paraId="37C4F6BF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IdProduktu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NOT IN (SELECT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IdProduktu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FROM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Produkty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1A3AD668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40162B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SELECT * FROM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Magazyn</w:t>
            </w:r>
            <w:proofErr w:type="spellEnd"/>
          </w:p>
          <w:p w14:paraId="5B9F46E9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WHERE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IdProduktu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NOT IN (SELECT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IdProduktu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FROM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Produkty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>) OR</w:t>
            </w:r>
          </w:p>
          <w:p w14:paraId="087049F1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IdMagazynu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NOT IN (SELECT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IdMagazynu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FROM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ListaMagazynow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56D1483D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CD3403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SELECT * FROM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Pracownicy</w:t>
            </w:r>
            <w:proofErr w:type="spellEnd"/>
          </w:p>
          <w:p w14:paraId="1C51277E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WHERE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AdministratorId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NOT IN (SELECT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AdministratorId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FROM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ListaAdministratorow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7064BC6D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9D8F84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SELECT * FROM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ListaMagazynow</w:t>
            </w:r>
            <w:proofErr w:type="spellEnd"/>
          </w:p>
          <w:p w14:paraId="2E97A6C7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WHERE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AdministratorId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NOT IN (SELECT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AdministratorId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FROM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ListaAdministratorow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0AE5E262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2A8505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SELECT * FROM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Zamówienia_Transakcje</w:t>
            </w:r>
            <w:proofErr w:type="spellEnd"/>
          </w:p>
          <w:p w14:paraId="6A3DEC3A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WHERE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ZamówieniaNumerZamowienia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NOT IN (SELECT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NumerZamowienia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66506">
              <w:rPr>
                <w:rFonts w:ascii="Arial" w:hAnsi="Arial" w:cs="Arial"/>
                <w:sz w:val="24"/>
                <w:szCs w:val="24"/>
              </w:rPr>
              <w:lastRenderedPageBreak/>
              <w:t xml:space="preserve">FROM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Zamówienia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>) OR</w:t>
            </w:r>
          </w:p>
          <w:p w14:paraId="649C5DFC" w14:textId="77777777" w:rsidR="000706BF" w:rsidRPr="00E66506" w:rsidRDefault="000706BF" w:rsidP="0039396F">
            <w:pPr>
              <w:rPr>
                <w:rFonts w:ascii="Arial" w:hAnsi="Arial" w:cs="Arial"/>
                <w:sz w:val="24"/>
                <w:szCs w:val="24"/>
              </w:rPr>
            </w:pPr>
            <w:r w:rsidRPr="00E66506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TransakcjeNumerTransakcji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NOT IN (SELECT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NumerTransakcji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 xml:space="preserve"> FROM </w:t>
            </w:r>
            <w:proofErr w:type="spellStart"/>
            <w:r w:rsidRPr="00E66506">
              <w:rPr>
                <w:rFonts w:ascii="Arial" w:hAnsi="Arial" w:cs="Arial"/>
                <w:sz w:val="24"/>
                <w:szCs w:val="24"/>
              </w:rPr>
              <w:t>Transakcje</w:t>
            </w:r>
            <w:proofErr w:type="spellEnd"/>
            <w:r w:rsidRPr="00E66506">
              <w:rPr>
                <w:rFonts w:ascii="Arial" w:hAnsi="Arial" w:cs="Arial"/>
                <w:sz w:val="24"/>
                <w:szCs w:val="24"/>
              </w:rPr>
              <w:t>);</w:t>
            </w:r>
          </w:p>
        </w:tc>
      </w:tr>
    </w:tbl>
    <w:p w14:paraId="5670A523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lastRenderedPageBreak/>
        <w:br/>
      </w:r>
      <w:proofErr w:type="spellStart"/>
      <w:r w:rsidRPr="00E66506">
        <w:rPr>
          <w:rFonts w:ascii="Arial" w:hAnsi="Arial" w:cs="Arial"/>
          <w:sz w:val="24"/>
          <w:szCs w:val="24"/>
        </w:rPr>
        <w:t>Powyższe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zapytanie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powinno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zwrócić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nam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żadnych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wyników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co </w:t>
      </w:r>
      <w:proofErr w:type="spellStart"/>
      <w:r w:rsidRPr="00E66506">
        <w:rPr>
          <w:rFonts w:ascii="Arial" w:hAnsi="Arial" w:cs="Arial"/>
          <w:sz w:val="24"/>
          <w:szCs w:val="24"/>
        </w:rPr>
        <w:t>oznacza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ze </w:t>
      </w:r>
      <w:proofErr w:type="spellStart"/>
      <w:r w:rsidRPr="00E66506">
        <w:rPr>
          <w:rFonts w:ascii="Arial" w:hAnsi="Arial" w:cs="Arial"/>
          <w:sz w:val="24"/>
          <w:szCs w:val="24"/>
        </w:rPr>
        <w:t>klucze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obce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są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poprawne</w:t>
      </w:r>
      <w:proofErr w:type="spellEnd"/>
      <w:r w:rsidRPr="00E66506">
        <w:rPr>
          <w:rFonts w:ascii="Arial" w:hAnsi="Arial" w:cs="Arial"/>
          <w:sz w:val="24"/>
          <w:szCs w:val="24"/>
        </w:rPr>
        <w:t>:</w:t>
      </w:r>
      <w:r w:rsidRPr="00E66506">
        <w:rPr>
          <w:rFonts w:ascii="Arial" w:hAnsi="Arial" w:cs="Arial"/>
          <w:sz w:val="24"/>
          <w:szCs w:val="24"/>
        </w:rPr>
        <w:br/>
      </w:r>
      <w:r w:rsidRPr="00E66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0BE2C8" wp14:editId="2507D4D2">
            <wp:extent cx="5760720" cy="3553460"/>
            <wp:effectExtent l="0" t="0" r="0" b="8890"/>
            <wp:docPr id="668160986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60986" name="Obraz 1" descr="Obraz zawierający tekst, zrzut ekranu, oprogramowanie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249B" w14:textId="77777777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p w14:paraId="5C0C2EA6" w14:textId="322B3883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&lt;TODO&gt;</w:t>
      </w:r>
      <w:r>
        <w:rPr>
          <w:rFonts w:ascii="Arial" w:hAnsi="Arial" w:cs="Arial"/>
          <w:sz w:val="24"/>
          <w:szCs w:val="24"/>
        </w:rPr>
        <w:br/>
      </w:r>
      <w:r w:rsidRPr="00E66506">
        <w:rPr>
          <w:rFonts w:ascii="Arial" w:hAnsi="Arial" w:cs="Arial"/>
          <w:sz w:val="24"/>
          <w:szCs w:val="24"/>
        </w:rPr>
        <w:br/>
      </w:r>
      <w:r w:rsidRPr="00E66506">
        <w:rPr>
          <w:rFonts w:ascii="Arial" w:hAnsi="Arial" w:cs="Arial"/>
          <w:b/>
          <w:bCs/>
          <w:sz w:val="24"/>
          <w:szCs w:val="24"/>
        </w:rPr>
        <w:t xml:space="preserve">Testy </w:t>
      </w:r>
      <w:proofErr w:type="spellStart"/>
      <w:r w:rsidRPr="00E66506">
        <w:rPr>
          <w:rFonts w:ascii="Arial" w:hAnsi="Arial" w:cs="Arial"/>
          <w:b/>
          <w:bCs/>
          <w:sz w:val="24"/>
          <w:szCs w:val="24"/>
        </w:rPr>
        <w:t>Aplikacji</w:t>
      </w:r>
      <w:proofErr w:type="spellEnd"/>
      <w:r w:rsidRPr="00E66506">
        <w:rPr>
          <w:rFonts w:ascii="Arial" w:hAnsi="Arial" w:cs="Arial"/>
          <w:sz w:val="24"/>
          <w:szCs w:val="24"/>
        </w:rPr>
        <w:br/>
      </w:r>
      <w:r w:rsidRPr="00E66506">
        <w:rPr>
          <w:rFonts w:ascii="Arial" w:hAnsi="Arial" w:cs="Arial"/>
          <w:sz w:val="24"/>
          <w:szCs w:val="24"/>
        </w:rPr>
        <w:t xml:space="preserve">1. Cel </w:t>
      </w:r>
      <w:proofErr w:type="spellStart"/>
      <w:r w:rsidRPr="00E66506">
        <w:rPr>
          <w:rFonts w:ascii="Arial" w:hAnsi="Arial" w:cs="Arial"/>
          <w:sz w:val="24"/>
          <w:szCs w:val="24"/>
        </w:rPr>
        <w:t>Testowania</w:t>
      </w:r>
      <w:proofErr w:type="spellEnd"/>
    </w:p>
    <w:p w14:paraId="5A666D98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Celem </w:t>
      </w:r>
      <w:proofErr w:type="spellStart"/>
      <w:r w:rsidRPr="00E66506">
        <w:rPr>
          <w:rFonts w:ascii="Arial" w:hAnsi="Arial" w:cs="Arial"/>
          <w:sz w:val="24"/>
          <w:szCs w:val="24"/>
        </w:rPr>
        <w:t>przeprowadzonych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testów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było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dokładne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zbadanie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ocena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funkcjonalności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intuicyjności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użytkowania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E66506">
        <w:rPr>
          <w:rFonts w:ascii="Arial" w:hAnsi="Arial" w:cs="Arial"/>
          <w:sz w:val="24"/>
          <w:szCs w:val="24"/>
        </w:rPr>
        <w:t>także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bezpieczeństwa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aplikacji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bazodanowej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przeznaczonej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dla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sklepu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E66506">
        <w:rPr>
          <w:rFonts w:ascii="Arial" w:hAnsi="Arial" w:cs="Arial"/>
          <w:sz w:val="24"/>
          <w:szCs w:val="24"/>
        </w:rPr>
        <w:t>elektroniką</w:t>
      </w:r>
      <w:proofErr w:type="spellEnd"/>
    </w:p>
    <w:p w14:paraId="26875183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</w:p>
    <w:p w14:paraId="304EDAA5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E66506">
        <w:rPr>
          <w:rFonts w:ascii="Arial" w:hAnsi="Arial" w:cs="Arial"/>
          <w:sz w:val="24"/>
          <w:szCs w:val="24"/>
        </w:rPr>
        <w:t>Przypadki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Testowe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testow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manualnych</w:t>
      </w:r>
      <w:proofErr w:type="spellEnd"/>
    </w:p>
    <w:p w14:paraId="5C26AD6D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Test </w:t>
      </w:r>
      <w:proofErr w:type="spellStart"/>
      <w:r w:rsidRPr="00E66506">
        <w:rPr>
          <w:rFonts w:ascii="Arial" w:hAnsi="Arial" w:cs="Arial"/>
          <w:sz w:val="24"/>
          <w:szCs w:val="24"/>
        </w:rPr>
        <w:t>Wyszukiwania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Produktu:</w:t>
      </w:r>
    </w:p>
    <w:p w14:paraId="52D8255C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Cel: </w:t>
      </w:r>
      <w:proofErr w:type="spellStart"/>
      <w:r w:rsidRPr="00E66506">
        <w:rPr>
          <w:rFonts w:ascii="Arial" w:hAnsi="Arial" w:cs="Arial"/>
          <w:sz w:val="24"/>
          <w:szCs w:val="24"/>
        </w:rPr>
        <w:t>Weryfikacja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funkcjonalności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wyszukiwania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E66506">
        <w:rPr>
          <w:rFonts w:ascii="Arial" w:hAnsi="Arial" w:cs="Arial"/>
          <w:sz w:val="24"/>
          <w:szCs w:val="24"/>
        </w:rPr>
        <w:t>bazie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danych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491E1070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proofErr w:type="spellStart"/>
      <w:r w:rsidRPr="00E66506">
        <w:rPr>
          <w:rFonts w:ascii="Arial" w:hAnsi="Arial" w:cs="Arial"/>
          <w:sz w:val="24"/>
          <w:szCs w:val="24"/>
        </w:rPr>
        <w:t>Scenariusz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Użytkownik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wpisuje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nazwę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E66506">
        <w:rPr>
          <w:rFonts w:ascii="Arial" w:hAnsi="Arial" w:cs="Arial"/>
          <w:sz w:val="24"/>
          <w:szCs w:val="24"/>
        </w:rPr>
        <w:t>wyszukiwarkę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2169869C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proofErr w:type="spellStart"/>
      <w:r w:rsidRPr="00E66506">
        <w:rPr>
          <w:rFonts w:ascii="Arial" w:hAnsi="Arial" w:cs="Arial"/>
          <w:sz w:val="24"/>
          <w:szCs w:val="24"/>
        </w:rPr>
        <w:lastRenderedPageBreak/>
        <w:t>Oczekiwany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System </w:t>
      </w:r>
      <w:proofErr w:type="spellStart"/>
      <w:r w:rsidRPr="00E66506">
        <w:rPr>
          <w:rFonts w:ascii="Arial" w:hAnsi="Arial" w:cs="Arial"/>
          <w:sz w:val="24"/>
          <w:szCs w:val="24"/>
        </w:rPr>
        <w:t>wyświetla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listę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pasujących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kryteriów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wyszukiwania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</w:r>
      <w:r w:rsidRPr="00E66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937285" wp14:editId="019D2CC4">
            <wp:extent cx="5760720" cy="1946275"/>
            <wp:effectExtent l="0" t="0" r="0" b="0"/>
            <wp:docPr id="2058662347" name="Obraz 1" descr="Obraz zawierający tekst, oprogramowanie, Ikona komputerowa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62347" name="Obraz 1" descr="Obraz zawierający tekst, oprogramowanie, Ikona komputerowa, Oprogramowanie multimedialn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506">
        <w:rPr>
          <w:rFonts w:ascii="Arial" w:hAnsi="Arial" w:cs="Arial"/>
          <w:sz w:val="24"/>
          <w:szCs w:val="24"/>
        </w:rPr>
        <w:br/>
      </w:r>
      <w:r w:rsidRPr="00E66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CB0385" wp14:editId="5852AE27">
            <wp:extent cx="5760720" cy="1443355"/>
            <wp:effectExtent l="0" t="0" r="0" b="4445"/>
            <wp:docPr id="1287438608" name="Obraz 1" descr="Obraz zawierający tekst, oprogramowanie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38608" name="Obraz 1" descr="Obraz zawierający tekst, oprogramowanie, zrzut ekranu, numer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D40E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br/>
      </w:r>
      <w:r w:rsidRPr="00E66506">
        <w:rPr>
          <w:rFonts w:ascii="Arial" w:hAnsi="Arial" w:cs="Arial"/>
          <w:sz w:val="24"/>
          <w:szCs w:val="24"/>
        </w:rPr>
        <w:br/>
        <w:t xml:space="preserve">Test </w:t>
      </w:r>
      <w:proofErr w:type="spellStart"/>
      <w:r w:rsidRPr="00E66506">
        <w:rPr>
          <w:rFonts w:ascii="Arial" w:hAnsi="Arial" w:cs="Arial"/>
          <w:sz w:val="24"/>
          <w:szCs w:val="24"/>
        </w:rPr>
        <w:t>Wyszukiwania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Produktu </w:t>
      </w:r>
      <w:proofErr w:type="spellStart"/>
      <w:r w:rsidRPr="00E66506">
        <w:rPr>
          <w:rFonts w:ascii="Arial" w:hAnsi="Arial" w:cs="Arial"/>
          <w:sz w:val="24"/>
          <w:szCs w:val="24"/>
        </w:rPr>
        <w:t>używając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kategorii</w:t>
      </w:r>
      <w:proofErr w:type="spellEnd"/>
      <w:r w:rsidRPr="00E66506">
        <w:rPr>
          <w:rFonts w:ascii="Arial" w:hAnsi="Arial" w:cs="Arial"/>
          <w:sz w:val="24"/>
          <w:szCs w:val="24"/>
        </w:rPr>
        <w:t>:</w:t>
      </w:r>
    </w:p>
    <w:p w14:paraId="729CFE91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Cel: </w:t>
      </w:r>
      <w:proofErr w:type="spellStart"/>
      <w:r w:rsidRPr="00E66506">
        <w:rPr>
          <w:rFonts w:ascii="Arial" w:hAnsi="Arial" w:cs="Arial"/>
          <w:sz w:val="24"/>
          <w:szCs w:val="24"/>
        </w:rPr>
        <w:t>Weryfikacja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funkcjonalności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wyszukiwania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E66506">
        <w:rPr>
          <w:rFonts w:ascii="Arial" w:hAnsi="Arial" w:cs="Arial"/>
          <w:sz w:val="24"/>
          <w:szCs w:val="24"/>
        </w:rPr>
        <w:t>bazie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danych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E66506">
        <w:rPr>
          <w:rFonts w:ascii="Arial" w:hAnsi="Arial" w:cs="Arial"/>
          <w:sz w:val="24"/>
          <w:szCs w:val="24"/>
        </w:rPr>
        <w:t>pomocą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kategorii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0BDEE695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proofErr w:type="spellStart"/>
      <w:r w:rsidRPr="00E66506">
        <w:rPr>
          <w:rFonts w:ascii="Arial" w:hAnsi="Arial" w:cs="Arial"/>
          <w:sz w:val="24"/>
          <w:szCs w:val="24"/>
        </w:rPr>
        <w:t>Scenariusz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Użytkownik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wpisuje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nazwę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E66506">
        <w:rPr>
          <w:rFonts w:ascii="Arial" w:hAnsi="Arial" w:cs="Arial"/>
          <w:sz w:val="24"/>
          <w:szCs w:val="24"/>
        </w:rPr>
        <w:t>wyszukiwarkę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014096CF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proofErr w:type="spellStart"/>
      <w:r w:rsidRPr="00E66506">
        <w:rPr>
          <w:rFonts w:ascii="Arial" w:hAnsi="Arial" w:cs="Arial"/>
          <w:sz w:val="24"/>
          <w:szCs w:val="24"/>
        </w:rPr>
        <w:t>Oczekiwany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System </w:t>
      </w:r>
      <w:proofErr w:type="spellStart"/>
      <w:r w:rsidRPr="00E66506">
        <w:rPr>
          <w:rFonts w:ascii="Arial" w:hAnsi="Arial" w:cs="Arial"/>
          <w:sz w:val="24"/>
          <w:szCs w:val="24"/>
        </w:rPr>
        <w:t>wyświetla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listę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pasujących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kryteriów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wyszukiwania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</w:r>
      <w:r w:rsidRPr="00E66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EFF347" wp14:editId="6E54D4F7">
            <wp:extent cx="5760720" cy="1418590"/>
            <wp:effectExtent l="0" t="0" r="0" b="0"/>
            <wp:docPr id="958324140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24140" name="Obraz 1" descr="Obraz zawierający tekst, zrzut ekranu, oprogramowanie, numer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2AEA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</w:p>
    <w:p w14:paraId="0A0910D4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Test </w:t>
      </w:r>
      <w:proofErr w:type="spellStart"/>
      <w:r w:rsidRPr="00E66506">
        <w:rPr>
          <w:rFonts w:ascii="Arial" w:hAnsi="Arial" w:cs="Arial"/>
          <w:sz w:val="24"/>
          <w:szCs w:val="24"/>
        </w:rPr>
        <w:t>Dodawanie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aktualizacja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nowego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produktu</w:t>
      </w:r>
      <w:proofErr w:type="spellEnd"/>
      <w:r w:rsidRPr="00E66506">
        <w:rPr>
          <w:rFonts w:ascii="Arial" w:hAnsi="Arial" w:cs="Arial"/>
          <w:sz w:val="24"/>
          <w:szCs w:val="24"/>
        </w:rPr>
        <w:t>:</w:t>
      </w:r>
    </w:p>
    <w:p w14:paraId="18D74E60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Cel: </w:t>
      </w:r>
      <w:proofErr w:type="spellStart"/>
      <w:r w:rsidRPr="00E66506">
        <w:rPr>
          <w:rFonts w:ascii="Arial" w:hAnsi="Arial" w:cs="Arial"/>
          <w:sz w:val="24"/>
          <w:szCs w:val="24"/>
        </w:rPr>
        <w:t>Sprawdzenie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czy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E66506">
        <w:rPr>
          <w:rFonts w:ascii="Arial" w:hAnsi="Arial" w:cs="Arial"/>
          <w:sz w:val="24"/>
          <w:szCs w:val="24"/>
        </w:rPr>
        <w:t>prawidłowo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zarządza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informacjami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E66506">
        <w:rPr>
          <w:rFonts w:ascii="Arial" w:hAnsi="Arial" w:cs="Arial"/>
          <w:sz w:val="24"/>
          <w:szCs w:val="24"/>
        </w:rPr>
        <w:t>produktach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16E6814C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proofErr w:type="spellStart"/>
      <w:r w:rsidRPr="00E66506">
        <w:rPr>
          <w:rFonts w:ascii="Arial" w:hAnsi="Arial" w:cs="Arial"/>
          <w:sz w:val="24"/>
          <w:szCs w:val="24"/>
        </w:rPr>
        <w:t>Scenariusz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Dodanie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oraz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późniejsza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aktualizacja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nowego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systemu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23FAF639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proofErr w:type="spellStart"/>
      <w:r w:rsidRPr="00E66506">
        <w:rPr>
          <w:rFonts w:ascii="Arial" w:hAnsi="Arial" w:cs="Arial"/>
          <w:sz w:val="24"/>
          <w:szCs w:val="24"/>
        </w:rPr>
        <w:lastRenderedPageBreak/>
        <w:t>Oczekiwany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Informacje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E66506">
        <w:rPr>
          <w:rFonts w:ascii="Arial" w:hAnsi="Arial" w:cs="Arial"/>
          <w:sz w:val="24"/>
          <w:szCs w:val="24"/>
        </w:rPr>
        <w:t>produkcie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są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aktualne</w:t>
      </w:r>
      <w:proofErr w:type="spellEnd"/>
      <w:r w:rsidRPr="00E66506">
        <w:rPr>
          <w:rFonts w:ascii="Arial" w:hAnsi="Arial" w:cs="Arial"/>
          <w:sz w:val="24"/>
          <w:szCs w:val="24"/>
        </w:rPr>
        <w:br/>
      </w:r>
      <w:r w:rsidRPr="00E66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7AF068" wp14:editId="5265962E">
            <wp:extent cx="5760720" cy="4039870"/>
            <wp:effectExtent l="0" t="0" r="0" b="0"/>
            <wp:docPr id="1677699979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99979" name="Obraz 1" descr="Obraz zawierający tekst, zrzut ekranu, oprogramowanie, numer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506">
        <w:rPr>
          <w:rFonts w:ascii="Arial" w:hAnsi="Arial" w:cs="Arial"/>
          <w:sz w:val="24"/>
          <w:szCs w:val="24"/>
        </w:rPr>
        <w:br/>
      </w:r>
      <w:r w:rsidRPr="00E66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3F38BB" wp14:editId="7A70257D">
            <wp:extent cx="5153744" cy="676369"/>
            <wp:effectExtent l="0" t="0" r="8890" b="9525"/>
            <wp:docPr id="2147321810" name="Obraz 1" descr="Obraz zawierający tekst, Czcionka, linia, Mar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21810" name="Obraz 1" descr="Obraz zawierający tekst, Czcionka, linia, Mar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506">
        <w:rPr>
          <w:rFonts w:ascii="Arial" w:hAnsi="Arial" w:cs="Arial"/>
          <w:sz w:val="24"/>
          <w:szCs w:val="24"/>
        </w:rPr>
        <w:br/>
      </w:r>
      <w:r w:rsidRPr="00E6650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B5B1828" wp14:editId="30BA982A">
            <wp:extent cx="5760720" cy="4130675"/>
            <wp:effectExtent l="0" t="0" r="0" b="3175"/>
            <wp:docPr id="1803296196" name="Obraz 1" descr="Obraz zawierający tekst, zrzut ekranu, oprogramowanie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96196" name="Obraz 1" descr="Obraz zawierający tekst, zrzut ekranu, oprogramowanie, multimedi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506">
        <w:rPr>
          <w:rFonts w:ascii="Arial" w:hAnsi="Arial" w:cs="Arial"/>
          <w:sz w:val="24"/>
          <w:szCs w:val="24"/>
        </w:rPr>
        <w:br/>
      </w:r>
      <w:r w:rsidRPr="00E66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6C50BD" wp14:editId="33620F18">
            <wp:extent cx="4887007" cy="428685"/>
            <wp:effectExtent l="0" t="0" r="0" b="9525"/>
            <wp:docPr id="2148702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702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ADFA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</w:p>
    <w:p w14:paraId="2D533A08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Test </w:t>
      </w:r>
      <w:proofErr w:type="spellStart"/>
      <w:r w:rsidRPr="00E66506">
        <w:rPr>
          <w:rFonts w:ascii="Arial" w:hAnsi="Arial" w:cs="Arial"/>
          <w:sz w:val="24"/>
          <w:szCs w:val="24"/>
        </w:rPr>
        <w:t>Reagowania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na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Błędne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Wejście</w:t>
      </w:r>
      <w:proofErr w:type="spellEnd"/>
      <w:r w:rsidRPr="00E66506">
        <w:rPr>
          <w:rFonts w:ascii="Arial" w:hAnsi="Arial" w:cs="Arial"/>
          <w:sz w:val="24"/>
          <w:szCs w:val="24"/>
        </w:rPr>
        <w:t>:</w:t>
      </w:r>
    </w:p>
    <w:p w14:paraId="6CE61DD8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Cel: </w:t>
      </w:r>
      <w:proofErr w:type="spellStart"/>
      <w:r w:rsidRPr="00E66506">
        <w:rPr>
          <w:rFonts w:ascii="Arial" w:hAnsi="Arial" w:cs="Arial"/>
          <w:sz w:val="24"/>
          <w:szCs w:val="24"/>
        </w:rPr>
        <w:t>Ocena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odporności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systemu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na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błędne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dane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wejściowe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5313D89C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proofErr w:type="spellStart"/>
      <w:r w:rsidRPr="00E66506">
        <w:rPr>
          <w:rFonts w:ascii="Arial" w:hAnsi="Arial" w:cs="Arial"/>
          <w:sz w:val="24"/>
          <w:szCs w:val="24"/>
        </w:rPr>
        <w:t>Scenariusz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Wprowadzenie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niepoprawnych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danych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takich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jak </w:t>
      </w:r>
      <w:proofErr w:type="spellStart"/>
      <w:r w:rsidRPr="00E66506">
        <w:rPr>
          <w:rFonts w:ascii="Arial" w:hAnsi="Arial" w:cs="Arial"/>
          <w:sz w:val="24"/>
          <w:szCs w:val="24"/>
        </w:rPr>
        <w:t>błędny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kod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produktu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czy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nieprawidłowa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ilość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E66506">
        <w:rPr>
          <w:rFonts w:ascii="Arial" w:hAnsi="Arial" w:cs="Arial"/>
          <w:sz w:val="24"/>
          <w:szCs w:val="24"/>
        </w:rPr>
        <w:t>transakcji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sprzedaży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3B69BD4D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proofErr w:type="spellStart"/>
      <w:r w:rsidRPr="00E66506">
        <w:rPr>
          <w:rFonts w:ascii="Arial" w:hAnsi="Arial" w:cs="Arial"/>
          <w:sz w:val="24"/>
          <w:szCs w:val="24"/>
        </w:rPr>
        <w:lastRenderedPageBreak/>
        <w:t>Oczekiwany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System </w:t>
      </w:r>
      <w:proofErr w:type="spellStart"/>
      <w:r w:rsidRPr="00E66506">
        <w:rPr>
          <w:rFonts w:ascii="Arial" w:hAnsi="Arial" w:cs="Arial"/>
          <w:sz w:val="24"/>
          <w:szCs w:val="24"/>
        </w:rPr>
        <w:t>wykrywa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błąd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wyświetla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stosowny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komunikat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pozwalając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na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dalsze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błędne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działanie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</w:r>
      <w:r w:rsidRPr="00E66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E9DA8B" wp14:editId="4D71EF22">
            <wp:extent cx="5760720" cy="4123055"/>
            <wp:effectExtent l="0" t="0" r="0" b="0"/>
            <wp:docPr id="1020555121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5121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0AA3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</w:p>
    <w:p w14:paraId="4AF4FCFC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Test </w:t>
      </w:r>
      <w:proofErr w:type="spellStart"/>
      <w:r w:rsidRPr="00E66506">
        <w:rPr>
          <w:rFonts w:ascii="Arial" w:hAnsi="Arial" w:cs="Arial"/>
          <w:sz w:val="24"/>
          <w:szCs w:val="24"/>
        </w:rPr>
        <w:t>Bezpieczeństwa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Danych</w:t>
      </w:r>
      <w:proofErr w:type="spellEnd"/>
      <w:r w:rsidRPr="00E66506">
        <w:rPr>
          <w:rFonts w:ascii="Arial" w:hAnsi="Arial" w:cs="Arial"/>
          <w:sz w:val="24"/>
          <w:szCs w:val="24"/>
        </w:rPr>
        <w:t>:</w:t>
      </w:r>
    </w:p>
    <w:p w14:paraId="339A2D5C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Cel: </w:t>
      </w:r>
      <w:proofErr w:type="spellStart"/>
      <w:r w:rsidRPr="00E66506">
        <w:rPr>
          <w:rFonts w:ascii="Arial" w:hAnsi="Arial" w:cs="Arial"/>
          <w:sz w:val="24"/>
          <w:szCs w:val="24"/>
        </w:rPr>
        <w:t>Sprawdzenie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zabezpieczeń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danych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przed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nieautoryzowanym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dostępem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3CCAE5C8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proofErr w:type="spellStart"/>
      <w:r w:rsidRPr="00E66506">
        <w:rPr>
          <w:rFonts w:ascii="Arial" w:hAnsi="Arial" w:cs="Arial"/>
          <w:sz w:val="24"/>
          <w:szCs w:val="24"/>
        </w:rPr>
        <w:t>Scenariusz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Próba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dostępu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systemu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przez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nieautoryzowanego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użytkownika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4EDE0ECF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proofErr w:type="spellStart"/>
      <w:r w:rsidRPr="00E66506">
        <w:rPr>
          <w:rFonts w:ascii="Arial" w:hAnsi="Arial" w:cs="Arial"/>
          <w:sz w:val="24"/>
          <w:szCs w:val="24"/>
        </w:rPr>
        <w:lastRenderedPageBreak/>
        <w:t>Oczekiwany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Dostęp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blokowany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E66506">
        <w:rPr>
          <w:rFonts w:ascii="Arial" w:hAnsi="Arial" w:cs="Arial"/>
          <w:sz w:val="24"/>
          <w:szCs w:val="24"/>
        </w:rPr>
        <w:t>próba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nieautoryzowanego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dostępu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jest </w:t>
      </w:r>
      <w:proofErr w:type="spellStart"/>
      <w:r w:rsidRPr="00E66506">
        <w:rPr>
          <w:rFonts w:ascii="Arial" w:hAnsi="Arial" w:cs="Arial"/>
          <w:sz w:val="24"/>
          <w:szCs w:val="24"/>
        </w:rPr>
        <w:t>rejestrowana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E66506">
        <w:rPr>
          <w:rFonts w:ascii="Arial" w:hAnsi="Arial" w:cs="Arial"/>
          <w:sz w:val="24"/>
          <w:szCs w:val="24"/>
        </w:rPr>
        <w:t>logach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systemowych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  <w:r w:rsidRPr="00E66506">
        <w:rPr>
          <w:rFonts w:ascii="Arial" w:hAnsi="Arial" w:cs="Arial"/>
          <w:sz w:val="24"/>
          <w:szCs w:val="24"/>
        </w:rPr>
        <w:br/>
      </w:r>
      <w:r w:rsidRPr="00E66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EFCB69" wp14:editId="585B4FBD">
            <wp:extent cx="5760720" cy="4168140"/>
            <wp:effectExtent l="0" t="0" r="0" b="3810"/>
            <wp:docPr id="76431065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1065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FD48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</w:p>
    <w:p w14:paraId="4D038414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</w:p>
    <w:p w14:paraId="1AEED3B3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Test </w:t>
      </w:r>
      <w:proofErr w:type="spellStart"/>
      <w:r w:rsidRPr="00E66506">
        <w:rPr>
          <w:rFonts w:ascii="Arial" w:hAnsi="Arial" w:cs="Arial"/>
          <w:sz w:val="24"/>
          <w:szCs w:val="24"/>
        </w:rPr>
        <w:t>Uprawnień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Użytkowników</w:t>
      </w:r>
      <w:proofErr w:type="spellEnd"/>
      <w:r w:rsidRPr="00E66506">
        <w:rPr>
          <w:rFonts w:ascii="Arial" w:hAnsi="Arial" w:cs="Arial"/>
          <w:sz w:val="24"/>
          <w:szCs w:val="24"/>
        </w:rPr>
        <w:t>:</w:t>
      </w:r>
    </w:p>
    <w:p w14:paraId="573C4B19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Cel: </w:t>
      </w:r>
      <w:proofErr w:type="spellStart"/>
      <w:r w:rsidRPr="00E66506">
        <w:rPr>
          <w:rFonts w:ascii="Arial" w:hAnsi="Arial" w:cs="Arial"/>
          <w:sz w:val="24"/>
          <w:szCs w:val="24"/>
        </w:rPr>
        <w:t>Weryfikacja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6506">
        <w:rPr>
          <w:rFonts w:ascii="Arial" w:hAnsi="Arial" w:cs="Arial"/>
          <w:sz w:val="24"/>
          <w:szCs w:val="24"/>
        </w:rPr>
        <w:t>czy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E66506">
        <w:rPr>
          <w:rFonts w:ascii="Arial" w:hAnsi="Arial" w:cs="Arial"/>
          <w:sz w:val="24"/>
          <w:szCs w:val="24"/>
        </w:rPr>
        <w:t>prawidłowo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zarządza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uprawnieniami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różnych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typów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użytkowników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3F19EC74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proofErr w:type="spellStart"/>
      <w:r w:rsidRPr="00E66506">
        <w:rPr>
          <w:rFonts w:ascii="Arial" w:hAnsi="Arial" w:cs="Arial"/>
          <w:sz w:val="24"/>
          <w:szCs w:val="24"/>
        </w:rPr>
        <w:t>Scenariusz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Próba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dostępu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funkcji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zastrzeżonych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dla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określonych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ról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użytkowników</w:t>
      </w:r>
      <w:proofErr w:type="spellEnd"/>
    </w:p>
    <w:p w14:paraId="6090E6F8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proofErr w:type="spellStart"/>
      <w:r w:rsidRPr="00E66506">
        <w:rPr>
          <w:rFonts w:ascii="Arial" w:hAnsi="Arial" w:cs="Arial"/>
          <w:sz w:val="24"/>
          <w:szCs w:val="24"/>
        </w:rPr>
        <w:lastRenderedPageBreak/>
        <w:t>Oczekiwany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Użytkownik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E66506">
        <w:rPr>
          <w:rFonts w:ascii="Arial" w:hAnsi="Arial" w:cs="Arial"/>
          <w:sz w:val="24"/>
          <w:szCs w:val="24"/>
        </w:rPr>
        <w:t>dostep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tylko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rzeczy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66506">
        <w:rPr>
          <w:rFonts w:ascii="Arial" w:hAnsi="Arial" w:cs="Arial"/>
          <w:sz w:val="24"/>
          <w:szCs w:val="24"/>
        </w:rPr>
        <w:t>których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E66506">
        <w:rPr>
          <w:rFonts w:ascii="Arial" w:hAnsi="Arial" w:cs="Arial"/>
          <w:sz w:val="24"/>
          <w:szCs w:val="24"/>
        </w:rPr>
        <w:t>uprawnienia</w:t>
      </w:r>
      <w:proofErr w:type="spellEnd"/>
      <w:r w:rsidRPr="00E66506">
        <w:rPr>
          <w:rFonts w:ascii="Arial" w:hAnsi="Arial" w:cs="Arial"/>
          <w:sz w:val="24"/>
          <w:szCs w:val="24"/>
        </w:rPr>
        <w:br/>
      </w:r>
      <w:r w:rsidRPr="00E66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0EE246" wp14:editId="500B5E63">
            <wp:extent cx="5760720" cy="4144645"/>
            <wp:effectExtent l="0" t="0" r="0" b="8255"/>
            <wp:docPr id="1250871837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71837" name="Obraz 1" descr="Obraz zawierający tekst, zrzut ekranu, oprogramowanie, Czcionka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A737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F30D654" wp14:editId="6F9B309A">
            <wp:extent cx="5760720" cy="4713605"/>
            <wp:effectExtent l="0" t="0" r="0" b="0"/>
            <wp:docPr id="25491002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1002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506">
        <w:rPr>
          <w:rFonts w:ascii="Arial" w:hAnsi="Arial" w:cs="Arial"/>
          <w:sz w:val="24"/>
          <w:szCs w:val="24"/>
        </w:rPr>
        <w:br/>
      </w:r>
      <w:r w:rsidRPr="00E6650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FA466DA" wp14:editId="510A8A0B">
            <wp:extent cx="5760720" cy="4702810"/>
            <wp:effectExtent l="0" t="0" r="0" b="2540"/>
            <wp:docPr id="1048321100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21100" name="Obraz 1" descr="Obraz zawierający tekst, zrzut ekranu, oprogramowanie, Czcionka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AAC4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</w:p>
    <w:p w14:paraId="35F40D7A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Test </w:t>
      </w:r>
      <w:proofErr w:type="spellStart"/>
      <w:r w:rsidRPr="00E66506">
        <w:rPr>
          <w:rFonts w:ascii="Arial" w:hAnsi="Arial" w:cs="Arial"/>
          <w:sz w:val="24"/>
          <w:szCs w:val="24"/>
        </w:rPr>
        <w:t>Zmiana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statusu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zamowienia</w:t>
      </w:r>
      <w:proofErr w:type="spellEnd"/>
      <w:r w:rsidRPr="00E66506">
        <w:rPr>
          <w:rFonts w:ascii="Arial" w:hAnsi="Arial" w:cs="Arial"/>
          <w:sz w:val="24"/>
          <w:szCs w:val="24"/>
        </w:rPr>
        <w:t>:</w:t>
      </w:r>
    </w:p>
    <w:p w14:paraId="6EB5C6DA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sz w:val="24"/>
          <w:szCs w:val="24"/>
        </w:rPr>
        <w:t xml:space="preserve">Cel: </w:t>
      </w:r>
      <w:proofErr w:type="spellStart"/>
      <w:r w:rsidRPr="00E66506">
        <w:rPr>
          <w:rFonts w:ascii="Arial" w:hAnsi="Arial" w:cs="Arial"/>
          <w:sz w:val="24"/>
          <w:szCs w:val="24"/>
        </w:rPr>
        <w:t>Sprawdzenie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czy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zmiana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statusu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zamówienia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działa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poprawnie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4E9A889D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proofErr w:type="spellStart"/>
      <w:r w:rsidRPr="00E66506">
        <w:rPr>
          <w:rFonts w:ascii="Arial" w:hAnsi="Arial" w:cs="Arial"/>
          <w:sz w:val="24"/>
          <w:szCs w:val="24"/>
        </w:rPr>
        <w:t>Scenariusz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6506">
        <w:rPr>
          <w:rFonts w:ascii="Arial" w:hAnsi="Arial" w:cs="Arial"/>
          <w:sz w:val="24"/>
          <w:szCs w:val="24"/>
        </w:rPr>
        <w:t>Zmiana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statusu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jednego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E66506">
        <w:rPr>
          <w:rFonts w:ascii="Arial" w:hAnsi="Arial" w:cs="Arial"/>
          <w:sz w:val="24"/>
          <w:szCs w:val="24"/>
        </w:rPr>
        <w:t>zamowien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1977CCC6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proofErr w:type="spellStart"/>
      <w:r w:rsidRPr="00E66506">
        <w:rPr>
          <w:rFonts w:ascii="Arial" w:hAnsi="Arial" w:cs="Arial"/>
          <w:sz w:val="24"/>
          <w:szCs w:val="24"/>
        </w:rPr>
        <w:t>Oczekiwany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wynik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: Status jest </w:t>
      </w:r>
      <w:proofErr w:type="spellStart"/>
      <w:r w:rsidRPr="00E66506">
        <w:rPr>
          <w:rFonts w:ascii="Arial" w:hAnsi="Arial" w:cs="Arial"/>
          <w:sz w:val="24"/>
          <w:szCs w:val="24"/>
        </w:rPr>
        <w:t>zmieniony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według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naszego</w:t>
      </w:r>
      <w:proofErr w:type="spellEnd"/>
      <w:r w:rsidRPr="00E665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506">
        <w:rPr>
          <w:rFonts w:ascii="Arial" w:hAnsi="Arial" w:cs="Arial"/>
          <w:sz w:val="24"/>
          <w:szCs w:val="24"/>
        </w:rPr>
        <w:t>wyboru</w:t>
      </w:r>
      <w:proofErr w:type="spellEnd"/>
      <w:r w:rsidRPr="00E66506">
        <w:rPr>
          <w:rFonts w:ascii="Arial" w:hAnsi="Arial" w:cs="Arial"/>
          <w:sz w:val="24"/>
          <w:szCs w:val="24"/>
        </w:rPr>
        <w:t>.</w:t>
      </w:r>
    </w:p>
    <w:p w14:paraId="23F78453" w14:textId="77777777" w:rsidR="00E66506" w:rsidRPr="00E66506" w:rsidRDefault="00E66506" w:rsidP="00E66506">
      <w:pPr>
        <w:rPr>
          <w:rFonts w:ascii="Arial" w:hAnsi="Arial" w:cs="Arial"/>
          <w:sz w:val="24"/>
          <w:szCs w:val="24"/>
        </w:rPr>
      </w:pPr>
      <w:r w:rsidRPr="00E6650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C5EA177" wp14:editId="7565010F">
            <wp:extent cx="5553850" cy="2448267"/>
            <wp:effectExtent l="0" t="0" r="0" b="9525"/>
            <wp:docPr id="33912804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2804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506">
        <w:rPr>
          <w:rFonts w:ascii="Arial" w:hAnsi="Arial" w:cs="Arial"/>
          <w:sz w:val="24"/>
          <w:szCs w:val="24"/>
        </w:rPr>
        <w:br/>
      </w:r>
      <w:r w:rsidRPr="00E665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E68A72" wp14:editId="2D5A03C4">
            <wp:extent cx="5760720" cy="650875"/>
            <wp:effectExtent l="0" t="0" r="0" b="0"/>
            <wp:docPr id="1036217485" name="Obraz 1" descr="Obraz zawierający tekst, Czcionka, lini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17485" name="Obraz 1" descr="Obraz zawierający tekst, Czcionka, linia, oprogramowanie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47D7" w14:textId="699C2710" w:rsidR="000706BF" w:rsidRPr="00E66506" w:rsidRDefault="000706BF" w:rsidP="000706BF">
      <w:pPr>
        <w:rPr>
          <w:rFonts w:ascii="Arial" w:hAnsi="Arial" w:cs="Arial"/>
          <w:sz w:val="24"/>
          <w:szCs w:val="24"/>
        </w:rPr>
      </w:pPr>
    </w:p>
    <w:sectPr w:rsidR="000706BF" w:rsidRPr="00E66506" w:rsidSect="00712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80459F"/>
    <w:multiLevelType w:val="hybridMultilevel"/>
    <w:tmpl w:val="3EA2390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772047"/>
    <w:multiLevelType w:val="hybridMultilevel"/>
    <w:tmpl w:val="EEA4B4B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8021F7"/>
    <w:multiLevelType w:val="hybridMultilevel"/>
    <w:tmpl w:val="61764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9789D"/>
    <w:multiLevelType w:val="hybridMultilevel"/>
    <w:tmpl w:val="6BB2F1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5531B"/>
    <w:multiLevelType w:val="hybridMultilevel"/>
    <w:tmpl w:val="0AE0B49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357D13"/>
    <w:multiLevelType w:val="hybridMultilevel"/>
    <w:tmpl w:val="3C00377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3D0719"/>
    <w:multiLevelType w:val="hybridMultilevel"/>
    <w:tmpl w:val="FB94E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788638">
    <w:abstractNumId w:val="8"/>
  </w:num>
  <w:num w:numId="2" w16cid:durableId="1312564866">
    <w:abstractNumId w:val="6"/>
  </w:num>
  <w:num w:numId="3" w16cid:durableId="598610772">
    <w:abstractNumId w:val="5"/>
  </w:num>
  <w:num w:numId="4" w16cid:durableId="1305546481">
    <w:abstractNumId w:val="4"/>
  </w:num>
  <w:num w:numId="5" w16cid:durableId="1250698416">
    <w:abstractNumId w:val="7"/>
  </w:num>
  <w:num w:numId="6" w16cid:durableId="1399132661">
    <w:abstractNumId w:val="3"/>
  </w:num>
  <w:num w:numId="7" w16cid:durableId="1301349706">
    <w:abstractNumId w:val="2"/>
  </w:num>
  <w:num w:numId="8" w16cid:durableId="776674985">
    <w:abstractNumId w:val="1"/>
  </w:num>
  <w:num w:numId="9" w16cid:durableId="1678385094">
    <w:abstractNumId w:val="0"/>
  </w:num>
  <w:num w:numId="10" w16cid:durableId="297028770">
    <w:abstractNumId w:val="12"/>
  </w:num>
  <w:num w:numId="11" w16cid:durableId="1950160911">
    <w:abstractNumId w:val="9"/>
  </w:num>
  <w:num w:numId="12" w16cid:durableId="88745890">
    <w:abstractNumId w:val="10"/>
  </w:num>
  <w:num w:numId="13" w16cid:durableId="500463251">
    <w:abstractNumId w:val="13"/>
  </w:num>
  <w:num w:numId="14" w16cid:durableId="909462171">
    <w:abstractNumId w:val="14"/>
  </w:num>
  <w:num w:numId="15" w16cid:durableId="1388531894">
    <w:abstractNumId w:val="11"/>
  </w:num>
  <w:num w:numId="16" w16cid:durableId="1842955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6BF"/>
    <w:rsid w:val="0015074B"/>
    <w:rsid w:val="0029639D"/>
    <w:rsid w:val="00326F90"/>
    <w:rsid w:val="004024A1"/>
    <w:rsid w:val="00712330"/>
    <w:rsid w:val="00AA1D8D"/>
    <w:rsid w:val="00B47730"/>
    <w:rsid w:val="00CB0664"/>
    <w:rsid w:val="00E665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A4F07"/>
  <w14:defaultImageDpi w14:val="300"/>
  <w15:docId w15:val="{5BB2AB6D-5994-4422-9DB6-A3488A89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2.jpeg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3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1694</Words>
  <Characters>10165</Characters>
  <Application>Microsoft Office Word</Application>
  <DocSecurity>0</DocSecurity>
  <Lines>84</Lines>
  <Paragraphs>23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Dawid Makielak</cp:lastModifiedBy>
  <cp:revision>2</cp:revision>
  <dcterms:created xsi:type="dcterms:W3CDTF">2024-01-29T23:24:00Z</dcterms:created>
  <dcterms:modified xsi:type="dcterms:W3CDTF">2024-01-29T23:24:00Z</dcterms:modified>
  <cp:category/>
</cp:coreProperties>
</file>